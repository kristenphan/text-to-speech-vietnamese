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Translated Chapters</w:t>
      </w:r>
    </w:p>
    <w:p>
      <w:r>
        <w:t>MỤC LỤC Lời tựa của Leon Nacson Chương 1: Số học—Khoa học về việc tự khám phá Chương 2: Bản ngã bên trong được tiết lộ Chương 3: Hiểu biết siêu hình về các con số Chương 4: Ba khía cạnh của bản thân Chương 5: Biểu đồ ngày sinh Chương 6: Các mũi tên của cá tính Chương 7: Các con số thống trị Chương 8: Các con số ngày Chương 9: Chu kỳ thay đổi 9 năm Chương 10: Ba giai đoạn của cuộc đời Chương 11: Kim tự tháp—Những năm đỉnh cao của bạn Chương 12: Mối liên hệ chiêm tinh học/Số học Chương 13: Sức mạnh của tên Chương 14: Sự tương thích trong các mối quan hệ Chương 15: Phát triển trực giác và ESP bằng cách sử dụng Số học Chương 16: Luân hồi—Chúng ta có lựa chọn không? Về tác giả</w:t>
      </w:r>
    </w:p>
    <w:p>
      <w:r>
        <w:br w:type="page"/>
      </w:r>
    </w:p>
    <w:p>
      <w:r>
        <w:t>Từ Biên tập viên: Đối với độc giả người Mỹ, xin lưu ý rằng, phần lớn chúng tôi giữ nguyên chính tả, ngữ pháp, dấu câu và cú pháp của Anh trong văn bản gốc để bảo toàn ý định biên tập của tác giả (người đến từ Vương quốc Anh).</w:t>
      </w:r>
    </w:p>
    <w:p>
      <w:r>
        <w:br w:type="page"/>
      </w:r>
    </w:p>
    <w:p>
      <w:r>
        <w:t>LỜI NÓI ĐẦU Trong cuộc sống, tất cả chúng ta đều có những cá nhân đi ngang qua con đường của mình và có ảnh hưởng sâu sắc đến hướng đi của mình. Khi lần đầu gặp David, tôi hoàn toàn không biết gì về việc xuất bản sách. Những hiểu biết sâu sắc và lời khuyên của ông không chỉ có lợi cho tôi mà còn cho hàng trăm tác giả mà tôi hiện đang xuất bản. Cuốn sách này đã trải qua nhiều lần biến đổi và tôi cảm thấy một phần quá trình phát triển của nó là đưa nó vào thiên niên kỷ mới. Và vì vậy, để tôn vinh ký ức của ông, tình bạn của chúng tôi và nghiên cứu sâu rộng mà ông đã thực hiện về Khoa học số, The Complete Book of Numerology đã được biên tập cẩn thận để mang đến cho nó cảm giác đương đại. David là một người cha tận tụy và một người chồng yêu thương. Sự ủng hộ và động viên mà ông nhận được từ vợ mình, Delwyn và gia đình đã đảm bảo rằng bất kể mục tiêu cuộc đời của ông là gì, ông đều ghi điểm ngay giữa các cột dọc. — Leon Nacson, Hay House Australia</w:t>
      </w:r>
    </w:p>
    <w:p>
      <w:r>
        <w:br w:type="page"/>
      </w:r>
    </w:p>
    <w:p>
      <w:r>
        <w:t>CHƯƠNG 1 Số học – Khoa học tự khám phá Cuộc sống của tôi đã thay đổi hoàn toàn khi tôi gặp Hettie Templeton vào năm 1954. Không chắc chắn lắm về lựa chọn nghề nghiệp của mình là trở thành kỹ sư điện, người bạn Bill Christopher của tôi đã gợi ý tôi gặp bà T. và &amp;quot;xem số của bạn&amp;quot;. Mặc dù những ngày còn là sinh viên của tôi dành cho việc sử dụng các con số, so sánh các số lượng và giải phương trình, tôi vẫn chưa tin rằng các con số có thể được sử dụng để giải quyết các vấn đề trong cuộc sống. Tuy nhiên, chỉ sau năm phút gặp bà T., sự nghi ngờ của tôi đã tan biến. Chỉ cần biết ngày sinh và tên của tôi, bà T. đã kể cho tôi những điều về bản thân mà tôi nghĩ chỉ mình tôi biết. Giờ phút đó với bà đã thay đổi hướng đi của cuộc đời tôi. Nó đã cho tôi sự tự tin mà trước đây tôi chưa từng biết và giải thích được nhiều sự kiện &amp;quot;bí ẩn&amp;quot; trong quá khứ. Tôi đã bị cuốn hút. Vì vậy, vào năm sau, trùng với thời gian nghiên cứu sau đại học về điện tử y tế, tôi bắt đầu học về số học, Khoa học về các con số. Trong nhiều năm dài nghiên cứu về số học, tôi đã học được rằng không có cách nào tốt hơn để chúng ta hiểu bản thân mình hoặc mối quan hệ cá nhân của mình với người khác. Rất nhiều người dành phần lớn thời gian của mình để đi ngoằn ngoèo trong cuộc sống, nhảy từ trải nghiệm này sang trải nghiệm khác như thể bị kẹt trong một máy bắn bi. Chúng ta đơn giản là không biết tâm trí của chính mình, cũng như con đường phù hợp để đi. Và mặc dù hiện nay có vô số khóa học và hội thảo dành riêng cho sự phát triển cá nhân, nhưng quá tải thông tin thường tạo ra sự khó tiêu về mặt tâm lý và trí tuệ - và một trải nghiệm hoàn toàn mới về sự bối rối bên trong. Mặt khác, số học cung cấp kiến thức trực tiếp về bản thân bên trong và từ cơ sở tự hiểu này, chúng ta có thể định hướng một lộ trình xác định trong cuộc sống. Số học nhận ra rằng các con số là sự rung động và mỗi rung động khác nhau do số chu kỳ dao động của nó trong một giây. Sự thay đổi trong mỗi trường hợp là một con số. Mỗi âm thanh, màu sắc, mùi hương và</w:t>
      </w:r>
    </w:p>
    <w:p>
      <w:r>
        <w:br w:type="page"/>
      </w:r>
    </w:p>
    <w:p>
      <w:r>
        <w:t>Suy nghĩ là một rung động, và mỗi thứ đều nhảy theo giai điệu của con số vốn có của nó, mỗi thứ theo cách riêng biệt kết nối với cuộc sống. Do đó, không cần quá nhiều trí tưởng tượng để nhận ra rằng cuộc sống con người có mối liên hệ mật thiết với các con số, vì chúng chính là bản chất của sự biểu hiện của cuộc sống. Do đó, hiểu được các con số cung cấp cho chúng ta ý nghĩa đơn giản và chính xác về cuộc sống của mình giống như một bản đồ đường bộ giúp chúng ta điều hướng một lộ trình mà trước đây chúng ta chưa từng đi qua. Pythagoras tiết lộ sự kỳ diệu của các con số Sinh năm 608 trước Công nguyên, Pythagoras tìm cách giải phóng tâm trí con người khỏi sự hạn chế về chính trị và tôn giáo. Pythagoras đã tập hợp xung quanh mình một số lượng ngày càng tăng các sinh viên mong muốn hướng tới sự độc lập cá nhân và khám phá ý nghĩa của tình yêu và cuộc sống. Bản chất của những lời dạy của ông được ghi nhận trong câu châm ngôn: &amp;quot;Biết mình, thì bạn sẽ biết vũ trụ và Chúa&amp;quot;. Pythagoras đã thành lập trường đại học của riêng mình tại Crotona, một thuộc địa của Hy Lạp ở miền nam nước Ý, vào khoảng năm 532 trước Công nguyên. Tuyển sinh mở cửa cho tất cả những ai chân thành muốn học. Không có sự phân biệt giữa giới tính, chủng tộc, màu da hay tín ngưỡng. Tuy nhiên, mỗi người tham gia đều phải cam kết học tập chuyên sâu. Khóa học chính được giảng dạy là về phát triển bản thân và được cung cấp trong chương trình giảng dạy gồm ba phần. Thành phần chính được gọi là &amp;quot;Chuẩn bị&amp;quot;. Nó bao gồm đào tạo chuyên sâu về &amp;quot;mười ngành toán học&amp;quot;, được thiết kế để cung cấp cho sinh viên &amp;quot;đế chế trên bản thân&amp;quot;. Học kỳ thứ hai được gọi là &amp;quot;Thanh lọc&amp;quot;. Bản chất của nó là sự hiểu biết về cuộc sống, mục đích của nó và cách làm việc hài hòa với mục đích đó, như được dạy thông qua &amp;quot;Khoa học về số&amp;quot;, ngày nay thường được gọi là số học y. Trong học kỳ cuối, sinh viên được dạy về khái niệm &amp;quot;Hoàn hảo&amp;quot;. Sự hoàn hảo bao gồm sự tích hợp của các thành phần thể chất, tinh thần và tâm linh của mỗi người và của cuộc sống. * Cuốn sách này được cung cấp cho những sinh viên ham học hỏi về cuộc sống, những người có lẽ vô thức đã tìm kiếm &amp;quot;Thanh lọc&amp;quot;, để tìm câu trả lời cho nhiều câu đố chưa có lời giải của cuộc sống; đây là một khóa học hoàn chỉnh về số học dựa trên những lời dạy ban đầu của Pythagore. Bạn sẽ khám phá ra con người thực sự của mình và</w:t>
      </w:r>
    </w:p>
    <w:p>
      <w:r>
        <w:br w:type="page"/>
      </w:r>
    </w:p>
    <w:p>
      <w:r>
        <w:t>cách bạn có thể cải thiện và hiểu rõ hơn về cuộc sống của mình. Số học cũng có thể giúp bạn giao tiếp tốt hơn với người khác, trở nên an toàn hơn về mặt tình cảm và tài chính, duy trì sức khỏe tốt và sống một cuộc sống yêu thương trọn vẹn.</w:t>
      </w:r>
    </w:p>
    <w:p>
      <w:r>
        <w:br w:type="page"/>
      </w:r>
    </w:p>
    <w:p>
      <w:r>
        <w:t>CHƯƠNG 2 Bản ngã bên trong được bộc lộ Bên trong mỗi người là một ánh sáng tuyệt đẹp đang chờ tỏa sáng, một bản thể tuyệt vời đang khao khát được thể hiện. Đó là bản ngã bên trong, cá tính của chúng ta, sự độc đáo cốt lõi của chúng ta. Nhưng đây không phải là những gì chúng ta thường thể hiện với thế giới. Thay vào đó, chúng ta đã tạo ra một &amp;quot;nhân cách&amp;quot;, một biểu hiện tổng hợp mà cốt lõi là cá tính của chúng ta (bản ngã bên trong của chúng ta). Một người trung bình thường là hai người. Những gì được thể hiện một cách tự do thường là hình ảnh, trong khi con người thực sự, cá tính độc đáo của bản ngã bên trong của chúng ta, thường bị kìm nén. Hình ảnh là một thứ gì đó giống như bóng ma cảm xúc mà chúng ta đã vun đắp để bảo vệ sự nhạy cảm của mình. Nhưng chúng ta tự hạ thấp mình quá mức, vì hình ảnh của chúng ta không bao giờ có thể giữ được vẻ đẹp và sự vĩ đại của bản ngã bên trong tự nhiên của chúng ta. Sự nhạy cảm sâu sắc của bản ngã bên trong thường bị nhầm lẫn với sự yếu đuối, và hậu quả là, chúng ta dựng nên một bức tường tâm lý. Chúng ta kìm hãm nó, từ chối cho nó không khí, sự rèn luyện và sự thể hiện. Chúng ta chỉ bắt đầu hiểu được bản ngã bên trong khi chúng ta bắt đầu hiểu mình là ai, mình đến từ đâu, mục đích của mình khi lựa chọn cuộc sống này và cách đạt được mục đích đó. Theo nhiều cách khác nhau, tất cả chúng ta đều đang tìm kiếm, nhưng nhìn chung, cuộc tìm kiếm là tìm kiếm thứ gì đó bên ngoài. Chúng ta cần nhận ra rằng câu trả lời nằm ở bên trong, vì là những người nhạy cảm, biết suy nghĩ, chúng ta cần nhiều câu trả lời cho cuộc sống hơn là tôn giáo, chính trị hay khoa học đã mang lại cho đến nay. Chúng ta cần sự hướng dẫn, không phải lời hứa; ví dụ, không phải lý thuyết. Và đây là những gì tôi hy vọng sẽ truyền tải trong các trang tiếp theo. Khoa học về số, như ban đầu được Pythagoras giảng dạy, sắp được tiết lộ. Bạn đã chuẩn bị cho một hành trình thú vị… một hành trình sẽ đưa bạn đến với trái tim bên trong mình chưa?</w:t>
      </w:r>
    </w:p>
    <w:p>
      <w:r>
        <w:br w:type="page"/>
      </w:r>
    </w:p>
    <w:p>
      <w:r>
        <w:t>CHƯƠNG 3 Hiểu biết siêu hình về các con số Đối với nhà khoa học vật chất, các con số chỉ đơn thuần là biểu tượng của số lượng so sánh. Đối với nhà khoa học siêu hình, hay nhà số học, các con số có ý nghĩa sâu sắc hơn. Chúng đại diện cho các khía cạnh của con người. Trong số học, tất cả các con số đều phát triển từ và được kết nối với con số tuyệt đối, 1, vì con số này đại diện cho biểu hiện của bản ngã, nếu không có nó, cuộc sống con người sẽ vô hồn và không còn tồn tại. Để thực sự hiểu được số học, trước tiên chúng ta phải biết ý nghĩa siêu hình thiết yếu của các con số dựa trên ý nghĩa bí ẩn ban đầu được Pythagoras truyền dạy cách đây 2.500 năm. MỘT là con số vật lý đầu tiên. Là con số tuyệt đối duy nhất, nó là biểu tượng của sự biểu đạt thiêng liêng. Nó là chìa khóa để tự thể hiện bằng lời nói và biểu hiện của bản ngã như một thế giới thu nhỏ của thần thánh (thế giới vĩ mô). Nó là chìa khóa cho các kỹ năng giao tiếp của chúng ta. HAI là con số tâm linh đầu tiên (cảm xúc). Nó đại diện cho tính hai mặt của con người và tượng trưng cho cánh cổng dẫn đến sự nhạy cảm của chúng ta, cũng như nhu cầu trở thành một phần của cặp đôi. Đó là con số của trực giác. BA là con số đầu tiên của tâm trí (suy nghĩ). Tiếp theo các biểu hiện bằng lời nói chính (1) và trực giác (2) là tinh thần. Đó là cánh cổng dẫn đến tâm trí có ý thức và sự hiểu biết hợp lý, trọng tâm của hoạt động não trái, chìa khóa của trí nhớ. Số 3 được tượng trưng bằng hình tam giác, tượng trưng cho sự kết nối của tâm trí, tâm hồn và cơ thể. BỐN là con số ở trung tâm của mặt phẳng vật lý (hành động), chìa khóa cho sự ngăn nắp, tính thực tế và sự tổ chức. Nó được tượng trưng bằng hình vuông, cơ sở của mọi cấu trúc thực tế.</w:t>
      </w:r>
    </w:p>
    <w:p>
      <w:r>
        <w:br w:type="page"/>
      </w:r>
    </w:p>
    <w:p>
      <w:r>
        <w:t xml:space="preserve"> NĂM là trung tâm của mặt phẳng tâm hồn (cảm xúc) và là trung tâm của Biểu đồ sinh toàn bộ. Đây là con số tâm linh đại diện cho tình yêu và sự tự do thể hiện. SÁU là trung tâm của mặt phẳng tâm trí (suy nghĩ), nơi nó đại diện cho sự sáng tạo, sự tích hợp của thùy não trái và phải. Nó cũng đại diện cho sự đối lập của sự sáng tạo – sự hủy diệt. Đây là sự sáng tạo “tiêu cực” được thể hiện dưới dạng lo lắng, căng thẳng, bất an và chán nản. BẢY là biểu tượng của ngôi đền, cơ thể con người và bảy luân xa hoặc trung tâm sức mạnh của nó. Đây là con số dạy học, con số của kinh nghiệm triết học thực tế. Việc học như vậy thường có được thông qua sự hy sinh như phương tiện của sự hướng dẫn không thể xóa nhòa. TÁM là con số tâm linh năng động nhất, nằm ở đầu năng động của mặt phẳng tâm hồn. Đây là con số của trí tuệ được thể hiện trực quan thông qua hành động yêu thương. Nó đưa sự độc lập vào trọng tâm. CHÍN là con số ba lần ở đầu hành động của mặt phẳng tâm trí. Khi tâm trí hoạt động, nó đại diện cho tham vọng (khía cạnh vật lý), trách nhiệm (khía cạnh suy nghĩ) và chủ nghĩa lý tưởng (khía cạnh tâm linh), và do đó kết hợp các thuộc tính của từng con số trước đó. SỐ KHÔNG là một biểu tượng chứ không phải là một con số. Số 0 có trong nhiều ngày sinh và có ý nghĩa biểu tượng quan trọng. Về mặt triết học và toán học, nó đại diện cho không có gì (như tử số) và mọi thứ (như mẫu số), hai đầu vô hạn của hữu hạn, không cái nào trong số đó có thể đạt được về mặt vật lý. Do đó, nó là một biểu tượng hoàn toàn huyền bí, biểu thị mức độ huyền bí tâm linh vốn có (nhưng hiếm khi phát triển) trong cá nhân. Bất kỳ ai có một hoặc nhiều số không trong ngày sinh của mình đều có một tâm linh vốn có mà họ nên nhận ra, vì nó có khả năng hỗ trợ họ hiểu được nhiều khía cạnh sâu sắc hơn của cuộc sống (như mục đích sống, sức mạnh của tư tưởng và quá trình tái sinh).</w:t>
      </w:r>
    </w:p>
    <w:p>
      <w:r>
        <w:br w:type="page"/>
      </w:r>
    </w:p>
    <w:p>
      <w:r>
        <w:t>CHƯƠNG 4 Ba khía cạnh của Bản ngã Để thâm nhập vào cấp độ sâu hơn của nhận thức con người (mà số học cho phép chúng ta làm), điều quan trọng là phải hiểu bản chất ba mặt của con người và cách &amp;quot;ba bản ngã&amp;quot; của chúng ta được kết nối chặt chẽ. Có ba thuật ngữ được sử dụng để mô tả ngắn gọn và đơn giản ba bản ngã của chúng ta: Bản ngã cơ bản, Bản ngã có ý thức và Bản ngã cao. Tôi sẽ giải thích từng thuật ngữ theo lượt. Bản ngã cơ bản Mức độ biểu hiện chính của con người là thông qua cơ thể. Tiếng khóc đầu tiên của trẻ sơ sinh, tiếng kêu cứu của người lớn, lời thở hổn hển cuối cùng của người hấp hối - tất cả đều xuất phát từ và thông qua Bản ngã cơ bản. Ở cấp độ này, trẻ em đạt được sự quen thuộc thực tế với môi trường của mình. Biểu hiện của năm giác quan vật lý (nhìn, nghe, chạm, nếm và ngửi) cấu thành các chức năng chính của Bản ngã cơ bản, cùng với nói, cười, khóc và tất cả các hoạt động thể chất khác. Động lực của Bản ngã cơ bản phần lớn là phản ứng khi chúng ta đã đủ lớn để thành thạo các hoạt động thể chất trong môi trường của mình. Đó là cơ thể tự vệ; đó là hành vi theo bản năng (khác với hành vi trực quan của Bản ngã cao). Sự bất an, tìm kiếm cảm giác, mong muốn kiểm soát tình huống hoặc người khác, hoặc chỉ là sự phô trương trắng trợn là những biểu hiện của Bản ngã cơ bản. Những người có Bản ngã cơ bản có động cơ là bản ngã, và những mong muốn (mong muốn hoặc đòi hỏi) của họ thường vượt qua nhu cầu (yêu cầu và sở thích) của họ. Họ có động lực rõ ràng là não trái. Một sự hiểu biết về số học sẽ giúp ích đáng kể cho những người như vậy, những người sẽ học cách kiềm chế Bản ngã cơ bản để nó trở thành nô lệ của bản ngã, không phải là chủ nhân của nó, và do đó, những bài học của cuộc sống được nhận ra dễ dàng mà không cần phải lặp lại khắc nghiệt hơn và hy sinh phức tạp. Chúng ta đừng bao giờ quên rằng Bản ngã cơ bản rất quan trọng đối với sự biểu hiện cân bằng khi ở trong cơ thể vật lý. Trên thực tế, đó là cơ thể đang hoạt động khi tích hợp hoàn toàn với</w:t>
      </w:r>
    </w:p>
    <w:p>
      <w:r>
        <w:br w:type="page"/>
      </w:r>
    </w:p>
    <w:p>
      <w:r>
        <w:t>hai “Bản ngã” khác hiện diện. Nếu không, đó là cơ thể trong “phản ứng”. Khi chúng ta học cách kiểm soát Bản ngã cơ bản, nó trở thành người hầu vật lý trung thành của chúng ta. Bản ngã sau đó được thúc đẩy bởi lòng trắc ẩn và trí tuệ, cuộc sống vật chất của chúng ta trở nên có tổ chức và chúng ta trở nên kiên nhẫn hơn với bản thân và người khác. Cuộc sống của chúng ta trở nên ít hy sinh hơn khi chúng ta trở nên triết lý hơn. Chúng ta tiến hóa từ nạn nhân thành người chiến thắng. Bản ngã cơ bản trong sự trọn vẹn của nó là sự kết nối tích cực của ba con số của Cõi vật lý: 1, 4 và 7. (Xem Chương 5 và 6.) Bản ngã có ý thức Bản ngã có ý thức là ngôi nhà của những suy nghĩ và thái độ của chúng ta. Nó cũng có thể là ngôi nhà của niềm vui và nỗi buồn của chúng ta cũng như khả năng lựa chọn niềm vui hoặc nỗi buồn của chúng ta. Nó là phạm vi của trí nhớ, sự sáng tạo và chủ nghĩa duy tâm. Bản ngã có ý thức là cầu nối giữa Bản ngã cơ bản và Bản ngã cao, tích hợp các khía cạnh phản ứng và bản năng của chúng ta với các giá trị tinh thần của chúng ta. Nó là sự kết nối giữa thùy não trái và phải của chúng ta. Khi nó chọn trở nên tiêu cực, Bản ngã có ý thức trở thành “bản ngã vô thức”. Nó trở nên lừa dối, phản ứng, trốn tránh và căng thẳng, và đảm nhận vai trò của nạn nhân bị đối xử tệ bạc. Tuy nhiên, nếu chúng ta cho phép nó hoàn thành mục đích cuối cùng của mình, Bản ngã có ý thức là người đánh giá tuyệt vời. Nó chuyển đổi nhận thức tâm linh thành ý thức vật lý. Bản ngã có ý thức giúp chúng ta diễn giải trực giác, tình yêu và trí tuệ. Đó là nơi kiến thức, lòng trắc ẩn và trí tuệ được chuyển đổi thành hành động tích cực. Bản ngã có ý thức được neo giữ trong ký ức; nó liên kết kiến thức trong quá khứ với kinh nghiệm hiện tại để tạo ra một kho lưu trữ thông tin có liên quan. Khi được sử dụng tích cực, kho lưu trữ này trở thành nền tảng cho sự tự tin và lòng tự trọng của chúng ta, và mở rộng để nắm bắt sự sáng tạo được nâng cao và thậm chí xa hơn là chủ nghĩa duy tâm thông minh. Ba con số của Cõi tâm trí là 3, 6 và 9, và chúng hợp nhất để trao quyền cho Bản ngã có ý thức. Bản ngã cao Bản ngã cao bao gồm các đức tính đạo đức, ý tưởng triết học và giá trị tinh thần của chúng ta. Đó là bản chất của sự nhạy cảm và cảm xúc, khía cạnh của bản thể chúng ta</w:t>
      </w:r>
    </w:p>
    <w:p>
      <w:r>
        <w:br w:type="page"/>
      </w:r>
    </w:p>
    <w:p>
      <w:r>
        <w:t>nhận ra và xác định nhu cầu của chúng ta. Nó thể hiện chính nó như trực giác, tình yêu và trí tuệ. Đó là hình thức biểu đạt cao nhất của chúng ta, Chúa bên trong. Hành động thông qua Bản ngã cao chủ yếu là não phải: sáng tạo, tâm linh và từ bi. Nhiều người nhầm lẫn tình yêu với cảm xúc. Tình yêu đích thực là chức năng của Bản ngã cao. Sự hấp dẫn về thể chất (Bản ngã cơ bản) và sự điều hòa về tinh thần (Bản ngã có ý thức) thường đi kèm với tình yêu, nhưng không nhất thiết. Tình yêu có chiều sâu thấm nhuần mọi khía cạnh của biểu hiện tích cực của con người. Nó thích thể hiện thông qua cảm xúc, nhưng không bị chi phối bởi cảm xúc. Bản ngã cao được tạo điều kiện tốt nhất thông qua sự phát triển trực giác của chúng ta, dẫn đến chiều sâu của sự tự do cá nhân. Đi kèm với sự tự do đó là sự giàu có và lòng trắc ẩn mới tìm thấy. Nó dẫn đến chiều sâu của trí tuệ gần như là huyền thoại trong biểu hiện của con người. Trong số học, Bản ngã cao được biểu thị là Linh hồn hoặc Cõi cảm xúc, bao gồm các số 2, 5 và 8. Thiên niên kỷ mới (với mỗi ngày sinh ít nhất bao gồm số hai) sẽ chứng kiến một tâm linh chân chính hơn được thể hiện trong các vấn đề của con người.</w:t>
      </w:r>
    </w:p>
    <w:p>
      <w:r>
        <w:br w:type="page"/>
      </w:r>
    </w:p>
    <w:p>
      <w:r>
        <w:t>CHƯƠNG 5 Biểu đồ ngày sinh Khi chúng ta muốn mở một cánh cửa bị khóa, chúng ta cần chìa khóa. Đối với hầu hết mọi người, bản ngã bên trong nằm sau một cánh cửa bị khóa, vì hiếm khi họ khám phá ra con người thực sự của mình hoặc phát triển tiềm năng tối thượng của mình. Chìa khóa để khám phá bản ngã bên trong thông qua số học là Biểu đồ ngày sinh. Mục đích chính của Biểu đồ ngày sinh là tiết lộ công thức hoặc mô hình chung về điểm mạnh và điểm yếu của chúng ta ngay từ cái nhìn đầu tiên. Mỗi ngày sinh khác nhau sẽ tạo ra một Biểu đồ ngày sinh khác nhau - có vô số biến thể, nhưng cấu trúc luôn giống nhau. Được truyền từ giáo viên này sang giáo viên khác qua nhiều thế kỷ dưới dạng tinh khiết, không bị biến dạng, hãy để tôi giới thiệu cho bạn sự đơn giản cao quý của Biểu đồ ngày sinh Pythagore. BƯỚC 1 ——————Chuyển đổi ngày sinh của bạn thành giá trị số đầy đủ tương đương. Ví dụ, nếu bạn sinh ngày 21 tháng 1 năm 1963, bạn sẽ chuyển đổi thành 1/21/1963. (Luôn nhớ bao gồm cả năm.) BƯỚC 2 ——————Biểu đồ ngày sinh được tạo thành từ bốn đường thẳng ngắn: hai đường được vẽ theo chiều ngang, hai đường theo chiều dọc. Các đường thẳng đứng giao nhau với các đường ngang giống như bố cục ô chữ O.</w:t>
      </w:r>
    </w:p>
    <w:p>
      <w:r>
        <w:br w:type="page"/>
      </w:r>
    </w:p>
    <w:p>
      <w:r>
        <w:t>Biểu đồ sinh trống này tượng trưng cho một em bé vẫn chưa chào đời. BƯỚC 3 ——————Mỗi ô trong chín ô là nơi ở cố định cho mỗi trong chín con số. Bất cứ khi nào một con số xuất hiện trong ngày sinh, nó phải luôn được đặt ở vị trí riêng của nó, không ở nơi nào khác. Nếu không có số nào trong ngày sinh, các ô tương ứng của Biểu đồ sinh sẽ vẫn trống. Nếu tất cả các con số đều có trong ngày sinh, Biểu đồ sinh hoàn chỉnh sẽ xuất hiện dưới dạng cân bằng hoàn toàn:</w:t>
      </w:r>
    </w:p>
    <w:p>
      <w:r>
        <w:br w:type="page"/>
      </w:r>
    </w:p>
    <w:p>
      <w:r>
        <w:t>Điều này không tiết lộ bất kỳ số nào bị thiếu; nó còn tiết lộ thêm một điều không thể. Số lượng tối đa chúng ta có thể có trong ngày sinh của mình là tám, trong đó các số 1, 2 hoặc 3 phải được lặp lại. Số lượng tối đa các ô có thể được điền vào Biểu đồ sinh là bảy, chẳng hạn như khi một người có ngày sinh là 27/5/1983.</w:t>
      </w:r>
    </w:p>
    <w:p>
      <w:r>
        <w:br w:type="page"/>
      </w:r>
    </w:p>
    <w:p>
      <w:r>
        <w:t>Cách chúng ta xử lý Biểu đồ sinh khi bất kỳ số nào trong ngày sinh được lặp lại hoàn toàn giống với ví dụ trước. Ví dụ, lấy ngày sinh là 11/11/1999 và 2/20/2000. Hai Biểu đồ sinh sẽ xuất hiện như sau: 11/11/1999</w:t>
      </w:r>
    </w:p>
    <w:p>
      <w:r>
        <w:br w:type="page"/>
      </w:r>
    </w:p>
    <w:p>
      <w:r>
        <w:t>20/2/2000</w:t>
        <w:br/>
      </w:r>
    </w:p>
    <w:p>
      <w:r>
        <w:br w:type="page"/>
      </w:r>
    </w:p>
    <w:p>
      <w:r>
        <w:t>Rõ ràng, số lượng ô trống tối đa trên Biểu đồ sinh của thế kỷ 20 là bảy, trong khi của thế kỷ 21 là tám. Một khía cạnh quan trọng nữa là không có số 0 trong bất kỳ Biểu đồ sinh nào. (Giá trị và mục đích của nó đã được giải thích trong Chương 3.) Sự hiện diện lặp đi lặp lại của nó trong ngày sinh làm giảm sự phổ biến của các con số Biểu đồ sinh và ngược lại cho thấy nhu cầu tăng trưởng quan trọng như trong ví dụ thứ hai. Mặc dù sức mạnh tâm linh của người này được nâng cao, nhưng các Cõi Tâm trí và Thể chất lại bị thiếu dinh dưỡng. Để xây dựng Biểu đồ sinh của riêng bạn, chỉ cần vẽ một Biểu đồ sinh không có gì và điền vào các khoảng trống bằng các con số ngày sinh của bạn. BƯỚC 4 ——————Với Biểu đồ sinh của bạn hiện đã được xây dựng, bạn đã có công thức cá nhân cơ bản của mình. Bây giờ chúng ta đã sẵn sàng để phân tích nhiều khía cạnh khác nhau của nó. Nhưng trước tiên, chúng ta cần quan sát Biểu đồ sinh tổng thể một cách toàn diện, như một chìa khóa để mở khóa những bí mật quan trọng của bản thân bên trong. Chúng ta phải nhận ra ba Bản ngã được thể hiện trên ba Cõi tạo nên Biểu đồ sinh. Ở đây, chúng ta thấy Biểu đồ sinh cân bằng với ba Cõi và ý nghĩa của chúng. Mức độ tập trung của các con số trên mỗi Cõi cho biết chung về Bản ngã nào được thể hiện trôi chảy nhất. Kiến thức này cực kỳ có lợi trong các mối quan hệ của con người, vì nó tiết lộ mức độ giao tiếp được mỗi người ưa chuộng nhất. Làm thế nào</w:t>
      </w:r>
    </w:p>
    <w:p>
      <w:r>
        <w:br w:type="page"/>
      </w:r>
    </w:p>
    <w:p>
      <w:r>
        <w:t>Mối quan hệ của chúng ta với vợ/chồng, con cái và đồng nghiệp sẽ tốt hơn nhiều nếu chúng ta biết ngay Cõi biểu đạt ưa thích của họ, tức là họ đồng nhất nhất với Bản ngã nào. Ví dụ sau minh họa rõ ràng khía cạnh quan trọng này của số học: Shirley Maclaine, sinh ngày 24/4/1934 Mặc dù đã sa vào tâm linh New Age vào những năm 1980, công thức Biểu đồ sinh của Shirley cho thấy rõ Cõi tâm linh là yếu nhất của bà. Sức mạnh chủ đạo của bà thể hiện ở Cõi vật chất với số 4 hợp thành. Chẳng có gì ngạc nhiên khi bà dễ dàng bị lôi kéo trở lại làm việc trong ngành giải trí. Điều này không có nghĩa là bà đã từ bỏ tâm linh, vì rõ ràng là bà cần phát triển khía cạnh thiếu dinh dưỡng này của bản thân. Nhưng liệu bà có sẵn sàng tập trung vào khía cạnh này nhiều như cần thiết hay bà bằng lòng với việc trở thành &amp;quot;bậc thầy New Age&amp;quot; mà bà đã nhanh chóng trở thành khi thực tế, bà chỉ là người mới vào nghề!</w:t>
      </w:r>
    </w:p>
    <w:p>
      <w:r>
        <w:br w:type="page"/>
      </w:r>
    </w:p>
    <w:p>
      <w:r>
        <w:t xml:space="preserve"> Ý nghĩa của từng cung bậc cung bậc tâm trí Cung bậc tâm trí tượng trưng cho đầu người và được tìm thấy theo biểu tượng ở dòng trên cùng của Biểu đồ sinh. Nó bao gồm trí nhớ, suy nghĩ, phân tích, lý giải, tưởng tượng, sáng tạo, trách nhiệm, tham vọng và chủ nghĩa lý tưởng. Cung bậc tâm hồn Cung bậc tâm hồn tượng trưng cho trái tim con người và được tìm thấy theo biểu tượng ở trung tâm của Biểu đồ sinh, nơi nó chi phối sự nhạy cảm. Nó cũng bao gồm trực giác, tình yêu, tự do, cảm xúc tích cực, biểu hiện nghệ thuật, sự độc lập về mặt tinh thần và trí tuệ. Cung bậc vật lý Cung bậc vật lý tượng trưng cho hoạt động của con người và được tìm thấy theo biểu tượng ở phần gốc của Biểu đồ sinh. Nó bao gồm biểu hiện bằng lời nói, động lực, ngôn ngữ cơ thể, tổ chức, kiên nhẫn, chủ nghĩa duy vật và học hỏi thông qua sự hy sinh. Các con số trên Biểu đồ sinh của bạn SỐ 1 Nằm ở lối vào Cung bậc vật lý, số 1 ám chỉ đến biểu hiện của cơ thể vật lý về mối quan hệ của nó với thế giới bên ngoài. Nó thường là một dấu hiệu đáng tin cậy về mức độ phản ứng của một người đối với người khác và hoàn cảnh (môi trường xung quanh). Nó có xu hướng chỉ ra mức độ tự chủ của cá nhân - hoặc sự thiếu hụt của nó. Con số này là nền tảng của tính cách, vì nó đại diện cho bản ngã và cách thể hiện hoặc kìm nén bản ngã. MỘT 1 Ngày sinh có một số 1 thuộc về những người gặp khó khăn trong việc tự thể hiện bằng lời nói. Điều này không có nghĩa là họ không thể nói tốt, mà là</w:t>
      </w:r>
    </w:p>
    <w:p>
      <w:r>
        <w:br w:type="page"/>
      </w:r>
    </w:p>
    <w:p>
      <w:r>
        <w:t>chỉ ra khó khăn mà họ gặp phải khi đưa ra lời giải thích rõ ràng về cảm xúc bên trong của mình. Họ có thể là những nhà hùng biện mạnh mẽ khi chủ đề không liên quan đến việc thể hiện cảm xúc cá nhân, nhưng lại không thể diễn đạt thành lời thái độ hoặc hành vi của mình. Cho đến khi họ phát triển được khả năng tự chủ đầy đủ - một sản phẩm của sự trưởng thành và hiểu biết - thì việc thể hiện bản thân sẽ không dễ dàng đối với họ. Đôi khi, họ sẽ cố tình nói ngược lại với những gì họ muốn nói như một hình thức phòng thủ hung hăng, nhằm mục đích làm tổn thương hoặc xúc phạm như một cơ chế tự vệ. Điều này luôn làm trầm trọng thêm vấn đề ban đầu, dẫn đến một số cuộc tranh cãi đáng sợ. Họ phải học cách suy nghĩ trước khi nói và có thể làm như vậy bằng cách nắm quyền kiểm soát có ý thức đối với phản ứng của mình thay vì phản ứng ngay tại thời điểm đó, vì lời đã nói thường không thể rút lại được và cảm giác bị tổn thương rất khó chữa lành. Để khắc phục hạn chế này, hãy lấy một cuốn sổ tay trắng. Đầu trang đầu tiên là ngày hôm nay. Sau đó, tối nay trước khi đi ngủ, hãy dành vài phút để viết ra những suy nghĩ và cảm xúc của bạn về ngày hôm đó. Hãy chắc chắn rằng bạn đã đề cập đến những điều bạn không làm hoặc không nói mà bạn muốn làm hoặc nói, hoặc những điều bạn đã nói mà bạn ước mình không làm. Sáng hôm sau, ngay khi có cơ hội, hãy đọc to mục nhập của đêm hôm trước cho chính mình trước gương toàn thân để quan sát ngôn ngữ cơ thể của bạn. Thực hiện thường xuyên và bạn sẽ nhận thấy sự tự tin trong cách thể hiện bản thân của mình tăng lên. HAI 1 Được ban tặng món quà là khả năng thể hiện bản thân cân bằng, những người có hai số 1 là những người may mắn nhất. Đây là một đặc điểm Biểu đồ sinh có giá trị mà bạn nên luôn sử dụng một cách khôn ngoan - không bao giờ lạm dụng nó cho mục đích thao túng. (Luôn cẩn thận để tránh sự không khoan dung với những người không may mắn như vậy, đặc biệt là nếu bạn đang yêu một người không có hai số 1.) Người có hai số 1 thường có thể nhìn thấy cả hai mặt của một tình huống hoặc cuộc tranh luận, và không có gì lạ khi họ đưa ra phía bên kia giữa chừng trong một cuộc thảo luận nếu nó đột nhiên có vẻ hợp lý hơn. Điều này giúp hiểu biết cực kỳ rộng về các tình huống và con người. Nhiều chính trị gia thành đạt và những người của công chúng khác được phát hiện có hai số 1. Điều này có xu hướng nâng cao nhận thức và biểu hiện nhân đạo, cũng như khả năng nhìn nhận cả hai mặt của bất kỳ vấn đề nào.</w:t>
      </w:r>
    </w:p>
    <w:p>
      <w:r>
        <w:br w:type="page"/>
      </w:r>
    </w:p>
    <w:p>
      <w:r>
        <w:t xml:space="preserve"> BA SỐ 1 Có hai kiểu biểu đạt khác biệt rõ rệt ở đây. Kiểu thường gặp nhất là kiểu nói nhiều, người lắm lời, lúc nào cũng thông minh và thú vị, thích tham gia nhiều hoạt động đa dạng. Họ thường thấy cuộc sống thú vị và muốn chia sẻ niềm vui đó với người khác. Nhóm thứ hai bao gồm một nhóm thiểu số cũng không có số nào trên Cõi Linh hồn. Họ thường trầm tính, có phần hướng nội và đôi khi nhút nhát, đặc biệt là với người lạ. Tuy nhiên, họ có xu hướng trở nên vui vẻ và nói nhiều khi ở bên bạn bè khi họ cảm thấy thoải mái. Những người này thấy rằng họ có thể diễn đạt bản thân tốt hơn thông qua văn bản, nơi suy nghĩ của họ tuôn chảy tự do hơn, không bị kìm hãm bởi sự nhạy cảm sâu sắc của họ. BỐN SỐ 1 Những người có bốn số 1 gặp khó khăn trong việc diễn đạt bằng lời nói và do đó thường bị hiểu lầm. Nhưng cuộc sống sớm dạy họ cách che giấu sự hỗn loạn cảm xúc bằng một nụ cười, mặc dù họ có xu hướng đau khổ bên trong trừ khi họ học cách giải phóng những cảm xúc như vậy và không đồng nhất mạnh mẽ với chúng. Một tính ích kỷ mạnh mẽ, những người này đồng nhất với những người mà họ chia sẻ cảm xúc sâu sắc. Nhưng họ không dễ dàng diễn đạt bằng lời những cảm xúc như vậy. Đối với hạnh phúc cá nhân và những người thân thiết với họ, điều quan trọng là những người có bốn số 1 phải kiểm soát được cảm xúc của mình. Khi họ thư giãn hơn và tự tin hơn, họ sẽ cảm thấy bớt bị ức chế hơn và trở nên tự do hơn khi thể hiện thay vì kìm nén cảm xúc bên trong. NĂM SỐ 1 TRỞ LÊN Với năm, sáu hoặc bảy số 1 trên Biểu đồ sinh, sự kìm nén bản ngã được tạo ra để chống lại khó khăn cơ bản trong việc diễn đạt bằng lời nói. Người trẻ thực sự có thể khá buồn vì họ thường bị hiểu lầm. Điều này tạo ra sự xa cách, dẫn đến sự cô đơn ngày càng tăng. Họ có thể trở nên hơi ám ảnh về ngoại hình và hành động của mình và thường có nhiều gương ở nhà, họ có xu hướng che chúng lại vì sợ mọi người nghĩ họ ích kỷ. Tuy nhiên, trong thâm tâm, họ thích nhìn vào chính mình. Sự ích kỷ và lừa dối như vậy có thể dễ dàng dẫn đến mất cân bằng tinh thần.</w:t>
      </w:r>
    </w:p>
    <w:p>
      <w:r>
        <w:br w:type="page"/>
      </w:r>
    </w:p>
    <w:p>
      <w:r>
        <w:t>Bạn có thể giúp trẻ em có nhiều số 1 nâng cao nhận thức của mình bằng cách cho chúng tham gia vào một hình thức nghệ thuật như viết lách, vẽ tranh, làm gốm hoặc âm nhạc, v.v. Điều này áp dụng cho tất cả trẻ em bất kể độ tuổi. Sự xuất hiện của bảy số 1 trong ngày sinh là cực kỳ hiếm, may mắn thay, chúng chỉ xuất hiện không quá một lần trong một thế kỷ trong suốt thế kỷ 20. SỐ 2 Nằm ở cửa ngõ của Cõi Linh hồn, số 2 là chìa khóa của trực giác, sự nhạy cảm và cảm giác. Sau số 1 và 9, số 2 là số phổ biến nhất được tìm thấy trong ngày sinh của thế kỷ 20 và rõ ràng sẽ là số phổ biến nhất của thế kỷ 21. Việc sở hữu số 2 trên Biểu đồ ngày sinh của bạn thực sự là một phước lành, vì nó cung cấp cho bạn một hướng dẫn có giá trị về mức độ nhạy cảm và trực giác của bạn. Khi những khả năng này phát triển, bạn sẽ có được sự hiểu biết sâu sắc hơn về bản thân, người khác, cuộc sống và mọi tạo vật. Khi những người sinh ra vào thế kỷ 21 trưởng thành và có trách nhiệm hơn trong các vấn đề của con người, cuộc thập tự chinh liều lĩnh của thế kỷ 20 vào chủ nghĩa vị kỷ và tham vọng sẽ nhường chỗ cho sự nhạy cảm trực quan đối với các vấn đề thế giới. Chúng ta cũng sẽ chứng kiến danh dự và sự công bằng hơn trong các giao dịch kinh doanh, và sự quan tâm gia tăng trong các vấn đề gia đình và tình bạn. Trong khi đó, đừng cho rằng ngày sinh không có số 2 biểu thị sự thiếu trực giác và sự nhạy cảm hoàn toàn. Thay vào đó, nó chỉ đơn giản gợi ý rằng những đặc điểm này cần được phát triển. Biểu đồ sinh ONE 2 với một số 2 biểu thị mức độ trực giác cơ bản, vững chắc - nhưng không phải lúc nào cũng đủ trong thế giới cạnh tranh cao này, đặc biệt là đối với nam giới. Với quá nhiều sự nhấn mạnh vào các giá trị nhân tạo trong biểu hiện xã hội, nghệ thuật và thương mại ngày nay, các cá nhân phải được &amp;quot;điều chỉnh&amp;quot; để cạnh tranh thành công. Và điều này không thể đạt được một cách thích hợp nếu không có mức độ nhạy cảm cân bằng cao. Nếu không có sự cân bằng, bản chất nhạy cảm có thể dễ bị tổn thương, thường dẫn đến những phản ứng không khôn ngoan. Điều này xảy ra nhiều hơn ở nam giới so với phụ nữ. Một số 2 đơn lẻ cung cấp nền tảng có giá trị để phát triển sự nhạy cảm cân bằng, nhưng số 2 đôi cân bằng mang lại những phẩm chất lý tưởng. Phụ nữ sở hữu số 2 “trên thực tế” trên Biểu đồ sinh của họ, vì bản chất của họ là</w:t>
      </w:r>
    </w:p>
    <w:p>
      <w:r>
        <w:br w:type="page"/>
      </w:r>
    </w:p>
    <w:p>
      <w:r>
        <w:t>rất nhạy cảm và trực giác hơn nam giới. Do đó, với một số 2 trên Biểu đồ sinh, phụ nữ được ban phước với số 2 đôi cân bằng tương đương, trong khi nam giới phải siêng năng thực hành phát triển sự nhạy cảm cân bằng; số 2 đơn lẻ của họ là điểm khởi đầu tuyệt vời. Nhìn chung, những người có một số 2 trên Biểu đồ sinh của họ thấy rằng họ cần nhiều thời gian để thư giãn và dành thời gian ở thiên nhiên tránh xa cường độ của cuộc sống cạnh tranh. Con số thống trị của một cá nhân là hướng dẫn đáng tin cậy nhất về cách thực hiện điều này (xem Chương 7). HAI SỐ 2 Như đã giải thích, sự cân bằng của số 2 thứ hai trên Biểu đồ sinh là một lợi thế lớn, mang lại phẩm chất lý tưởng để dễ dàng phát triển sự nhạy cảm trực quan. Mặc dù vậy, những người có hai số 2 phải sử dụng nó một cách thích hợp và nhận ra rằng bất kỳ đức tính nào không được sử dụng đều sẽ xấu đi. Nhận thức bẩm sinh ban cho những người này một trí thông minh vượt trội so với mức trung bình, dựa trên khả năng tự nhiên nhạy bén để hiểu mọi người và hoàn cảnh. Họ sở hữu một hướng dẫn đáng tin cậy đáng kinh ngạc khi nói đến ấn tượng đầu tiên, thường đưa ra ý kiến gần như ngay lập tức và chính xác về mọi người và các khái niệm. Sự chân thành hay không chân thành ở người khác do đó dễ dàng được phát hiện, miễn là cái tôi và trí tưởng tượng của họ không can thiệp và tô màu cho trực giác cơ bản của họ. Sự nhạy cảm trực giác cân bằng của những người này (nếu được thể hiện tích cực) có xu hướng thu hút họ tham gia vào nhiều khía cạnh của các vấn đề của con người. Họ thường làm như vậy với thành công đáng kể, nhưng cần phải cảnh giác với xu hướng trở nên quá sẵn sàng cho quá nhiều mục đích xứng đáng. Điều này có thể gây bất lợi cho hạnh phúc cá nhân của họ ở nhà. Như thường lệ, sự cân bằng là chìa khóa thành công của họ. BA 2 Khi chúng ta vượt qua &amp;quot;chiếc xà cân&amp;quot;, như Pythagoras đã diễn đạt một cách tượng trưng, chúng ta sẽ phát hiện ra sự dư thừa. Ba 2 trên Biểu đồ sinh cho thấy sự nhạy cảm không cân bằng, một sự nhạy cảm quá mức có thể trở thành gánh nặng cảm xúc khá lớn đối với một số người. Nó chỉ ra rằng người đó rất nhạy cảm với cảm xúc của người khác, dẫn đến khuynh hướng sẵn sàng tham gia sâu vào các vấn đề của người khác.</w:t>
      </w:r>
    </w:p>
    <w:p>
      <w:r>
        <w:br w:type="page"/>
      </w:r>
    </w:p>
    <w:p>
      <w:r>
        <w:t>Là một dạng tự bảo vệ nhạy cảm, những người này có xu hướng dành phần lớn thời gian trong thế giới cảm xúc của riêng họ, do đó thể hiện sự xa cách có thể dẫn đến sự cô đơn. Nhiều người có ba 2 làm việc trong lĩnh vực giải trí, nơi họ đạt được thành công đáng kể, thể hiện sự nhạy cảm với các nhân vật khác. Tuy nhiên, khó khăn trong việc thể hiện cảm xúc cá nhân sâu sắc cũng phát sinh từ sự nhạy cảm như vậy, dẫn đến tổn thương. Sau đó, họ có xu hướng trở nên phòng thủ và bốc đồng nói những điều gây tổn thương. Trẻ em có ba 2 thường trở thành những kẻ bắt chước tuyệt vời, vì chúng rất tự nhiên khi chia sẻ sự nhạy cảm và cảm xúc của người khác mà không nhận ra điều đó. Tuy nhiên, thành công trong việc đối phó với tàu lượn siêu tốc cảm xúc của cuộc sống sẽ phần lớn nằm trong trách nhiệm của cha mẹ, những người có vai trò xây dựng nhất là hỗ trợ con cái họ đạt được nền tảng vững chắc về sự tự tin, phù hợp với con đường được chỉ ra bởi Con số thống trị của trẻ (xem Chương 7). BỐN SỐ 2 Mức độ dễ bị ảnh hưởng cao như vậy phải được rèn luyện cẩn thận và liên tục, nếu không nó sẽ dễ dàng bùng phát thành những sự xuyên tạc nghiêm trọng, luôn đi kèm với tính khí nóng nảy, mỉa mai và hằn học. Những người này thường cực kỳ thiếu kiên nhẫn. Trực giác của họ trở nên không đáng tin cậy vì họ hiểu sai quá nhiều, và sự nhầm lẫn của họ có xu hướng đặt niềm tin vào những người không phù hợp. Họ luôn phản ứng thái quá và trở nên khá thất thường và mất cân bằng về mặt cảm xúc. Sự kiên nhẫn và thấu hiểu cực độ cần được thể hiện bởi gia đình và bạn bè (mà họ hiếm khi có quá nhiều). Mặc dù những người có bốn số 2 chỉ chiếm một tỷ lệ rất nhỏ trong dân số, nhưng họ lại đóng vai trò quan trọng trong các cuộc hôn nhân tan vỡ và phá sản, hoặc các nhà dành cho người khuyết tật. Họ hiếm khi giữ chức vụ công cao, nhưng khi họ làm, họ thấy khó được coi là đáng tin cậy, do đó, họ chìm xuống đáy nhanh hơn khi họ vươn lên trừ khi họ có một số mối quan hệ gia đình có ảnh hưởng lớn để kéo. Cuộc sống của những người có bốn số 2 thường rất cô đơn, và nhiều người chuyển sang dùng ma túy, rượu và các chất hoặc thói quen khác. Họ có thể tránh được sự cô lập về mặt cảm xúc như vậy nếu họ mở lòng với sự tư vấn khôn ngoan và phù hợp. Họ cần học cách tự chủ một cách kiên quyết khi thể hiện cảm xúc, thư giãn và thiền định khi cần thiết và hòa nhập với cuộc sống thay vì chống đối nó.</w:t>
      </w:r>
    </w:p>
    <w:p>
      <w:r>
        <w:br w:type="page"/>
      </w:r>
    </w:p>
    <w:p>
      <w:r>
        <w:t xml:space="preserve"> NĂM NGƯỜI SỐ 2 Đây là một trường hợp cực kỳ hiếm; lần gần nhất xảy ra là vào ngày 22/12/2002. Tôi chỉ gặp một người có ngày sinh như vậy và mặc dù trong môi trường kinh doanh, nhưng rõ ràng là người đó đang che giấu nỗi đau sâu sắc và bối rối trong cuộc sống cá nhân của mình. Sự bối rối này đã ảnh hưởng đến việc ra quyết định kinh doanh của anh ta và dẫn đến phá sản không đáng có không lâu sau đó. Những cá nhân có năm người số 2 rất có thể sẽ trở nên hoàn toàn phản ứng với sự nhạy cảm to lớn của họ. Họ cần sự chăm sóc và hướng dẫn cực kỳ tập trung và tận tụy, đặc biệt là khi còn rất trẻ, và họ sẽ thử thách sự kiên nhẫn của người khác đến cùng. Không chỉ có nhiều ngày sinh hơn với năm người số 2 trong thiên niên kỷ này, mà chúng ta còn thấy sáu người số 2 thỉnh thoảng, người đầu tiên sinh vào ngày 22/2/2022 và bảy người số 2 hiếm hoi - 22/2/2222 và 22/12/2222 (mong cuốn sách này được in lâu như vậy). Vào thế kỷ trước, Biểu đồ sinh có năm số 2 cũng có ít nhất một số 1 và một số 9, nhưng trong thiên niên kỷ này, những cá nhân có sáu hoặc bảy số 2 sẽ không có sự cân bằng nhỏ như vậy, vì vậy sẽ cần được tư vấn và chăm sóc đặc biệt (ngay từ khi còn nhỏ nếu có thể) khi nói đến việc thể hiện cảm xúc. SỐ 3 Đây không chỉ là con số cửa ngõ vào Cõi tâm trí mà còn là con số quan trọng nhất trong các con số của tâm trí vì nó chi phối trí nhớ. Trong khi với số 1 và số 2, sự cân bằng và sức mạnh lý tưởng nhất được tìm thấy khi một trong hai được biểu thị trên Biểu đồ sinh dưới dạng một cặp, với số 3 trở lên, cho đến số 9, thì con số đơn lẻ chỉ ra sức mạnh mong muốn nhất cho chính nó và hỗ trợ sức mạnh cân bằng ở những nơi khác trong Biểu đồ sinh. Việc không có số 3 trên Biểu đồ sinh không ngụ ý sự yếu đuối về mặt tinh thần trừ khi người đó khuất phục trước sự lười biếng và hoặc sự thờ ơ. Nhìn chung, nó chỉ ra rằng người đó cần phải nỗ lực nhiều hơn trong lĩnh vực tinh thần, đặc biệt là nếu Số chủ đạo của họ không phải là số trí óc (xem Chương 7) hoặc cung hoàng đạo của họ không phải là cung đầu (xem Chương 12). Tuy nhiên, xu hướng lười biếng khi số 3 không có phải được nhận ra và sửa chữa trong những năm trẻ hơn, nếu không nó sẽ tạo ra những khó khăn lớn trong những năm sau này. MỘT 3</w:t>
      </w:r>
    </w:p>
    <w:p>
      <w:r>
        <w:br w:type="page"/>
      </w:r>
    </w:p>
    <w:p>
      <w:r>
        <w:t>Là mỏ neo của trí nhớ, số 3 duy nhất trên Biểu đồ sinh cung cấp một phẩm chất tự nhiên có thể hỗ trợ mọi người trong suốt cuộc đời, miễn là nó được duy trì (bất kỳ khả năng nào không được sử dụng sẽ teo đi). Số 3 này giúp họ dễ dàng duy trì hoạt động tinh thần tỉnh táo. Sức mạnh của số 3 là một trợ giúp tự nhiên tuyệt vời cho những người trẻ tuổi. Nó sẽ hỗ trợ họ trong việc học hành, chính thức và không chính thức. Họ sẽ duy trì sự quan tâm tích cực đến cuộc sống và môi trường. Vì sức mạnh tinh thần và sự nhanh nhẹn là nền tảng quan trọng để nuôi dưỡng sự hiểu biết cân bằng và lạc quan về cuộc sống, những người này thường có tính cách vui vẻ và có thể dễ dàng áp dụng thành công vào hầu hết các nhiệm vụ. Họ thường sở hữu mức độ tự tin cao hơn mức trung bình, điều này cũng góp phần vào thành công của họ trong cuộc sống. HAI SỐ 3 Với sự tỉnh táo về mặt tinh thần tăng lên này, trí tưởng tượng của một người và khả năng văn học tăng lên rõ rệt. Sức mạnh như vậy phải được rèn luyện cẩn thận để tạo điều kiện cho sự thể hiện hữu ích và cân bằng nhất của nó, và để tránh những gì có thể trở thành hành vi phản xã hội nếu được phép hoành hành. Để tạo điều kiện cho tính tự giác, việc thực hành thiền định rất có giá trị, cùng với việc rèn luyện trí nhớ và phát triển trực giác. Điều này giúp phát triển các quá trình tư duy mang tính xây dựng hơn. Nếu không, bộ não hoạt động mạnh mẽ của hai người số 3 sẽ đặt quá nhiều sự nhấn mạnh vào trí tưởng tượng gây bất lợi cho việc lập kế hoạch khách quan, điều tra và hiểu biết tích cực. Khi làm như vậy, họ có xu hướng mất đi sự tập trung vào thực tế. Hầu hết những người có hai hoặc ba người số 3 trên Biểu đồ sinh của họ đều có khả năng viết đáng kể, mặc dù họ hiếm khi nhận ra điều này nếu không có sự trợ giúp từ bên ngoài. Họ cần được khuyến khích để đưa những suy nghĩ và trí tưởng tượng của mình lên giấy, vì điều này sẽ kích thích sự thể hiện văn học tự do. Đổi lại, sự thể hiện như vậy sẽ giúp những người này truyền tải phẩm chất có khả năng lan tràn này và có lẽ dễ dàng biến nó thành một nguồn thu nhập béo bở. BA NGƯỜI SỐ 3 Với sự nhấn mạnh lớn hơn vào hoạt động và biểu hiện tinh thần, những người này thường mất liên lạc với thực tế, dẫn đến sự cô lập mang lại sự cô đơn.</w:t>
      </w:r>
    </w:p>
    <w:p>
      <w:r>
        <w:br w:type="page"/>
      </w:r>
    </w:p>
    <w:p>
      <w:r>
        <w:t>Họ tự tạo ra “thực tế” của riêng mình, nhưng thật không may là không ai khác nhìn nhận theo cách đó, do đó góp phần vào sự cô lập của họ. Trí tưởng tượng phong phú của họ quá tập trung vào việc suy nghĩ trước và hình dung ra những viễn cảnh kỳ lạ đến nỗi họ thường thấy khó tập trung vào hiện tại và giao tiếp với người khác. Với sự mất cân bằng như vậy, những người này thấy khó tin tưởng, hiếm khi thư giãn và có thể nghiện thuốc giảm căng thẳng. Họ hiếm có tình bạn thân thiết và hạnh phúc là một điều xa lạ trong cuộc sống của họ. Đôi khi họ quá đắm chìm vào những cuộc phiêu lưu tinh thần của mình đến nỗi họ quên mất mọi thứ xung quanh, điều này có thể khá khó chịu khi mọi người nói chuyện với họ. Sự tập trung mất cân bằng như vậy không trang bị cho những người này khả năng nhìn nhận mọi thứ theo đúng góc nhìn của họ. Sự hướng nội của họ làm trầm trọng thêm sự ngờ vực của họ đối với người khác, thường dẫn đến tính hay cãi vã. Rõ ràng là những người này cần sự hỗ trợ kiên nhẫn, thấu hiểu và quan tâm. Cách tốt nhất để cung cấp điều này là khuyến khích họ tập trung vào thời điểm hiện tại. Họ cần được dạy về tính thực tế thông qua việc áp dụng có ý thức đôi tay và trái tim của mình vào hoạt động thủ công mang tính nghệ thuật. Sự kiên nhẫn và hiểu biết từ phía người giúp đỡ cuối cùng phải thắng thế. BỐN con số 3 Số lượng con số 3 bất thường này chỉ có thể xảy ra trong một tháng của bất kỳ thế kỷ nào – lần cuối cùng xảy ra vào ngày 31/3/1933 và sẽ không xảy ra nữa cho đến ngày 3/3/2033. Trí tưởng tượng quá mức và sự hiếu động thái quá về mặt tinh thần của những người này có thể khiến họ đến mức sợ hãi, lo lắng và bối rối tột độ. Họ ít hoặc không quan tâm đến những mối quan tâm về thể chất, với cái nhìn cực kỳ phi thực tế về cuộc sống nói chung. Vì việc hiểu họ đòi hỏi rất nhiều ở người khác, nên họ hiếm khi có bạn thân. Tuy nhiên, đó chính xác là những gì họ cần, đặc biệt là một người sẽ giúp họ chuyển sự chú ý của họ khỏi những mối quan tâm về mặt tinh thần mãnh liệt sang những mối quan tâm thực tế hơn. Không có cách nào khác để họ trở thành những cá nhân cân bằng hoặc hạnh phúc. Những nỗi ám ảnh và ám ảnh hành hạ người có bốn con số 3 sẽ chỉ tăng lên nếu chúng được thừa nhận là có thật. Những thái độ như vậy phải được thể hiện đúng bản chất của chúng – những sản phẩm của trí tưởng tượng chỉ ra rõ ràng những khiếm khuyết nghiêm trọng trong phương tiện thể hiện của những người này. Họ cần được khuyến khích và dạy các hoạt động thực tế, chẳng hạn như</w:t>
      </w:r>
    </w:p>
    <w:p>
      <w:r>
        <w:br w:type="page"/>
      </w:r>
    </w:p>
    <w:p>
      <w:r>
        <w:t>như may vá, làm tóc, làm vườn, trang trí nội thất và viết lách. Họ phải tham gia vào khía cạnh &amp;quot;làm&amp;quot; của cuộc sống. SỐ 4 Về mặt biểu tượng, số 4 tượng trưng cho sự kiềm chế và tính đều đặn như được mô tả bằng hình vuông. Đây là một con số thực tế và vật chất, nằm ngay chính giữa Cõi vật lý của Biểu đồ sinh. Những người có con số này thường ngăn nắp và tỉ mỉ, thực tế và có tổ chức. Biểu đồ sinh không có số 4 cho thấy mức độ thiếu kiên nhẫn ở một người, nhưng mức độ này phụ thuộc đáng kể vào các yếu tố số học khác, chẳng hạn như Số chủ đạo, Số ngày và Mũi tên. Ví dụ, nếu họ cũng sở hữu Mũi tên của Trí tuệ, họ sẽ thiếu kiên nhẫn với những người không nắm bắt nhanh chóng các lời giải thích hoặc khái niệm. Nếu họ có Mũi tên của Cân bằng cảm xúc, họ sẽ thiếu kiên nhẫn với những người không kiểm soát được cảm xúc của mình. Một khuynh hướng thiếu kiên nhẫn như vậy có thể được khắc phục phần lớn bằng cách chú ý đến từng chi tiết một cách có ý thức và bằng cách quan tâm và chăm sóc đến nhu cầu của người khác. MỘT SỐ 4 Đây là những người năng động, thể hiện bản sắc tự nhiên với thực tế, bao gồm các hoạt động liên quan đến tổ chức, kỹ thuật, tài chính và hoặc thể chất (làm vườn, nghệ thuật thủ công, xây dựng, v.v.). Con đường thể hiện trôi chảy nhất của họ thường được chỉ ra bởi Số hiệu thống trị của họ (xem Chương 7). Thích làm việc với các khái niệm cụ thể hơn là lý thuyết, những người này thường hoài nghi khi nói đến các lý thuyết mơ hồ. Họ thích thực hành hơn các nguyên tắc và trở nên mất kiên nhẫn với sự chậm trễ và trì hoãn vô cớ. Họ muốn tiếp tục nhiệm vụ trong tầm tay và sẽ trở nên đặc biệt giáo điều về điều này, vì họ cũng sở hữu số 7 trong Biểu đồ sinh. Quá chú trọng vào thể chất có thể khiến họ trở nên hơi vật chất. Đây là một khía cạnh tiêu cực của số 4 và mục đích của nó là dạy họ sử dụng sự kiên nhẫn tự nhiên của mình để tránh chủ nghĩa duy vật cực đoan, đạt được tốt nhất thông qua việc phát triển sự quan tâm và lòng trắc ẩn đối với người khác. Chỉ bằng cách này, họ mới đạt được tình bạn và hạnh phúc lâu dài.</w:t>
      </w:r>
    </w:p>
    <w:p>
      <w:r>
        <w:br w:type="page"/>
      </w:r>
    </w:p>
    <w:p>
      <w:r>
        <w:t xml:space="preserve"> HAI 4 Số 4 kép có thể dẫn đến một quan điểm mất cân bằng liên quan đến mọi thứ về mặt vật chất và thể chất. Khía cạnh thực dụng mạnh mẽ của những người này phải tìm kiếm sự thể hiện cân bằng giữa thể chất, tinh thần và tâm linh. Điều này cho phép họ học cách xác định và hòa hợp với suy nghĩ và cảm xúc của mình. Nếu Số chủ đạo của họ là tâm linh hoặc tinh thần (xem Chương 7), những người này sẽ có khả năng tự nhiên lớn hơn để vượt lên trên thể chất so với khi Số chủ đạo của họ cũng là thể chất. Một cái tên được chọn kỹ lưỡng cũng sẽ giúp ích đáng kể để đạt được sự cân bằng (xem Chương 13). Càng có nhiều số 4 trên Biểu đồ sinh, nhu cầu phát triển sự cân bằng càng lớn và phải cẩn thận hơn khi chọn bạn bè. Họ đặc biệt nên cố gắng tránh xa kiểu người nghiện rượu, hút thuốc nhiều, vì họ cần bạn bè và đồng nghiệp nhạy cảm hơn nhiều nếu họ muốn thành công trong việc phát triển sự cân bằng trong cuộc sống. Những người này sẽ được hưởng lợi từ sự đồng hành của những người khác thích những phẩm chất thẩm mỹ và văn hóa của cuộc sống. BA SỐ 4 Mọi khía cạnh của số 4 kép đều chiếm ưu thế ở đây, chỉ với cường độ lớn hơn, vì những người này gặp nhiều khó khăn hơn khi vượt lên trên vật chất, và ngay cả khi họ làm được, họ thường bị chủ nghĩa vật chất kéo lại. Những người nhận ra sức hút này đối với chủ nghĩa vật chất phải nỗ lực rất nhiều về ý chí và tiếp thu sự hướng dẫn tận tình, chu đáo. Nhiều người có khía cạnh này cảm thấy bị kéo liên tục về phía công việc chân tay nặng nhọc và kiên trì với nó đến mức kiệt sức, không nhận ra rằng bài học của họ là làm chủ nó, chứ không phải là nô lệ cho nó. Chỉ thông qua sự làm chủ như vậy, họ mới có được sự cân bằng mong muốn giữa biểu hiện thể chất, tinh thần và tâm linh. Họ phải cảnh giác không liên quan đến vật chất và quá đà về những mối quan tâm như sự gọn gàng. Những người có ba hoặc bốn số 4 có xu hướng yếu ở phần chi dưới, vì họ rất coi trọng đôi chân. Họ nên chăm sóc đặc biệt cho đầu gối, mắt cá chân và bàn chân của mình. BỐN SỐ 4</w:t>
      </w:r>
    </w:p>
    <w:p>
      <w:r>
        <w:br w:type="page"/>
      </w:r>
    </w:p>
    <w:p>
      <w:r>
        <w:t>Đây là một sự kiện cực kỳ hiếm gặp khác; lần cuối xảy ra vào ngày 24/4/1944 và sẽ xảy ra tiếp theo vào ngày 4/4/2044. Do sức hút cực độ của vật lý, nên phải hết sức cẩn thận trong mọi hoạt động. Có một điểm yếu nghiêm trọng ở chi dưới của họ, đối với nhiều người, điều này sẽ dẫn đến tình trạng tàn tật tạm thời hoặc vĩnh viễn. Tất cả các lời khuyên và sự trợ giúp được đề xuất cho những người có ba số 4 càng đúng hơn khi bốn số 4 xuất hiện trên Biểu đồ sinh. Những người này cần phải cực kỳ kiên nhẫn; vì họ rất hoài nghi về các khái niệm phi vật chất (siêu hình) nên bạn có thể dễ dàng cảm thấy chán chủ nghĩa thực dụng một chiều của họ. SỐ 5 Vị trí độc đáo của con số này ở trung tâm Biểu đồ sinh đòi hỏi sự chú ý đặc biệt, vì nó chi phối cường độ cảm xúc của con người không giống bất kỳ ảnh hưởng nào khác trên Biểu đồ sinh. Là con số thứ hai trên Cõi Linh hồn (Cảm xúc), 5 là tương đương số học của luân xa tim, vì nó tượng trưng cho tình yêu và sự tự do thể hiện, về mặt cảm xúc và nghệ thuật. Đây là con số duy nhất trên Biểu đồ sinh có liên hệ trực tiếp với mọi con số khác. Ảnh hưởng &amp;quot;tình yêu tượng trưng&amp;quot; của nó làm tăng cường biểu hiện của mọi phẩm chất trong cuộc sống được thể hiện bởi các con số khác. Yếu tố độc đáo khác của nó là sự kiềm chế, hoàn toàn &amp;quot;bị đóng hộp&amp;quot; và bao quanh, trong khi mỗi con số trong tám con số còn lại đều mở ra với vũ trụ. Thoạt nhìn, điều này có vẻ là nghịch lý đối với con số tượng trưng cho sự tự do, nhưng thực tế nó chỉ ra cách đạt được sự tự do - bằng cách phá bỏ những rào cản cứng nhắc tìm cách bẫy con người. MỘT 5 Với số 5 duy nhất ở trung tâm của Biểu đồ sinh, cơ hội tốt nhất để đạt được tính cách cân bằng trở nên khả thi. Đây cũng là con số duy nhất đảm bảo rằng không có con số góc nào có những phẩm chất riêng biệt của chúng (như đã giải thích ở cuối chương này). Đặc biệt, số 5 duy nhất hỗ trợ rất nhiều cho cá nhân trong việc đạt được sự kiểm soát cảm xúc, vì nó đảm bảo rằng sự nhạy cảm của họ với cuộc sống phát triển như một hướng dẫn trực quan đáng tin cậy. Điều này cho phép họ trở nên thành thạo hơn trong việc lựa chọn các hướng hành động phù hợp, thay vì phản ứng với các tình huống thông qua phản ứng thiếu suy nghĩ.</w:t>
      </w:r>
    </w:p>
    <w:p>
      <w:r>
        <w:br w:type="page"/>
      </w:r>
    </w:p>
    <w:p>
      <w:r>
        <w:t>Là một sự bảo vệ có giá trị cho sự nhạy cảm, số 5 đơn lẻ củng cố lòng kiên cường và lòng trắc ẩn, do đó tạo ra thứ mà chúng ta coi là sức mạnh của tính cách. Nó cũng cung cấp sức mạnh của tình yêu và sự tự do giúp tăng cường mọi hình thức biểu đạt khác. Số 5 đơn lẻ giúp cá nhân hiểu được cảm xúc của chính mình và do đó tăng cường sự trân trọng sâu sắc đối với cảm xúc của người khác. HAI Người có số 5 tập trung thường được công nhận vì cường độ thúc đẩy của họ. Sự phản ánh bên ngoài của sức mạnh này luôn được thể hiện qua đôi mắt mạnh mẽ, nhìn chằm chằm và đôi lông mày nhíu lại. Sự quyết tâm mãnh liệt mang lại cho họ vẻ tự tin và tự tin tuyệt vời, thường có thể là mong muốn hơn là thực tế. Khi trưởng thành, sự tự tin này có xu hướng giảm xuống thành sự phô trương đơn thuần, và họ thấy khó đối phó với những rắc rối về cảm xúc, gia đình và nghề nghiệp dữ dội xuất hiện trong cuộc sống của họ theo thời gian. Họ phải cảnh giác với xu hướng cường độ hóa quá mức những rắc rối này và phóng đại chúng vượt quá mức cần thiết. Sự năng động và nhiệt tình của những người này đôi khi có thể trở nên quá mức và là nguyên nhân gây ra sự hiểu lầm - khiến những người gần gũi với họ khó chịu và bực bội. Họ thể hiện thái độ của mình quá mãnh liệt đến nỗi họ thường tạo ra sự hỗn loạn về mặt cảm xúc trong môi trường xung quanh và phát triển các vết loét tiêu hóa và các vấn đề sức khỏe liên quan ở vùng đám rối thần kinh mặt trời. Họ thường xuyên bị chứng khó tiêu; đối với nhiều người, chứng bệnh này đã kéo dài rất lâu và trở nên mãn tính đến mức họ hầu như không nhận ra mình bị bệnh, ngoại trừ chứng đầy hơi, táo bón và chướng bụng. Những người này cần đặc biệt chú ý kiểm soát cảm xúc, nếu không họ có thể dễ dàng phụ thuộc vào thuốc hoặc tình dục để giải tỏa và/hoặc giải phóng năng lượng cảm xúc bị dồn nén. Trước bữa ăn, họ phải đảm bảo rằng cảm xúc của mình không chiếm ưu thế, nếu không họ sẽ bị tiêu hóa cấp tính ngay sau bữa ăn. Một tách trà thảo mộc ấm tự nhiên làm dịu, chẳng hạn như hoa cúc, nhâm nhi khoảng nửa giờ trước bữa ăn, cùng với một chút nhạc nhẹ thư giãn trong bữa ăn sẽ rất có lợi cho họ (và đối với tất cả mọi người). BA 5</w:t>
      </w:r>
    </w:p>
    <w:p>
      <w:r>
        <w:br w:type="page"/>
      </w:r>
    </w:p>
    <w:p>
      <w:r>
        <w:t>Những điểm được ghi cho số 5 đôi thậm chí còn được nhấn mạnh hơn khi một người có ba số 5 trên Biểu đồ sinh của họ. Cường độ cảm xúc như thế này có thể rất khó để nhiều người xử lý. May mắn thay, ít người sinh ra đã có cường độ thúc đẩy và cảm xúc cực độ này. Việc rèn luyện tính tự giác rất đặc biệt và cẩn thận phải là một phần thiết yếu trong cuộc sống ban đầu của những người này. Điều này đặt ra trách nhiệm đặc biệt cho cha mẹ, những người hiếm khi được trang bị cho một nhiệm vụ như vậy, thường cảm thấy lạc lõng khi không hiểu được đứa con phức tạp của mình. Cha mẹ không nên tuyệt vọng; khi tình yêu và sự hiểu biết của họ chiến thắng, họ sẽ nhận ra mình đã học được bao nhiêu từ trải nghiệm này. Đối với cả cha mẹ và con cái, việc suy nghĩ trước khi nói hoặc hành động sẽ giúp ảnh hưởng của trí tuệ chiến thắng và sẽ tránh xúc phạm đến sự nhạy cảm của những người nhạy cảm như vậy. Do đó, khi đó họ sẽ không cần phải dựng lên một rào cản để bảo vệ sự nhạy cảm của mình, điều này sẽ phá hủy cuộc sống xã hội và hạnh phúc của họ một cách hiệu quả hơn. BỐN SỐ 5 May mắn thay, điều này hiếm khi xảy ra như bốn số 3 và số 4. Người cuối cùng sinh ra với bốn số 5 là vào ngày 25/5/1955, và lần sinh tiếp theo sẽ không diễn ra cho đến ngày 5/5/2055. Cường độ cảm xúc và sự nhạy cảm quá mức trong đám rối mặt trời của những người này có thể gần như đe dọa đến tính mạng. Họ rất dễ gặp tai nạn và thường ở trong trạng thái căng thẳng cao độ. Cuộc sống có thói quen gây ra &amp;quot;tai nạn&amp;quot; cho chúng ta để làm chúng ta chậm lại hoặc quay lại nếu chúng ta đã đi chệch khỏi Con đường. Nhưng nếu chúng ta không đánh giá lại tình hình của mình, chúng ta có thể thấy những &amp;quot;tai nạn&amp;quot; dữ dội hơn rải rác trên con đường của mình. Đây là đặc điểm điển hình của người có bốn số 5. Cuộc sống đối với những người này có thể rất khó hiểu nếu họ không cho phép sự hướng dẫn khôn ngoan chỉ đạo họ. SỐ 6 Nằm ở trung tâm của Cõi tâm trí, số 6 tượng trưng cho sự sáng tạo của con người cũng như sự đối lập của nó, sự hủy diệt. Chúng ta luôn có quyền lựa chọn xem chúng ta có chấp nhận khía cạnh tích cực hay tiêu cực của một con số hay không, nhưng từ</w:t>
      </w:r>
    </w:p>
    <w:p>
      <w:r>
        <w:br w:type="page"/>
      </w:r>
    </w:p>
    <w:p>
      <w:r>
        <w:t>Từ 6 đến 9, sự khác biệt giữa hai khía cạnh trở nên rõ rệt hơn. Sáng tạo có lẽ được hiểu tốt nhất là &amp;quot;hoạt động của Đấng sáng tạo&amp;quot;. Và bởi vì chúng ta là những khía cạnh cực nhỏ (nhỏ bé) của sức mạnh vĩ mô (khổng lồ), khả năng sáng tạo đó (mặc dù ở dạng yếu hơn nhiều) vốn có trong tất cả chúng ta. Số 6 cung cấp mối liên kết sáng tạo giữa số 3 của trí nhớ và phân tích (não trái) và số 9 của chủ nghĩa duy tâm có trách nhiệm (não phải); nó tạo điều kiện cho hoạt động trơn tru và mang tính xây dựng của Cõi tâm trí. Số 6 cũng nằm ở đầu Mũi tên của Ý chí (xem Chương 6) và như vậy đưa ý chí vào sự hòa hợp với tâm trí. Điều này đạt được với sự hỗ trợ của tình yêu thực tế của số 4 và tình yêu của số 5 làm nền tảng cho nó. Biểu đồ sinh không có số 6 chỉ ra nhu cầu của một người phải phát triển các khả năng sáng tạo của họ một cách có ý thức thông qua sức mạnh của các con số hiện có của họ. Nếu họ sở hữu số 3, nhiệm vụ sẽ trở nên dễ dàng hơn. Nếu không có sự trợ giúp của số 3, họ phải nỗ lực tinh thần chăm chỉ hơn để tạo ra sự sáng tạo cần thiết cho sự phát triển cá tính của họ. MỘT 6 Con số của sự sáng tạo, nó tìm thấy biểu hiện phổ biến nhất của nó trong tình yêu sâu sắc dành cho gia đình. Tuy nhiên, biểu hiện cá nhân hơn của nó có thể được tìm thấy trong các lĩnh vực nghệ thuật, chẳng hạn như gốm sứ, hội họa, sáng tác, diễn xuất và các ngành tương tự. Những người có một 6 tập trung mạnh mẽ vào trách nhiệm gia đình, điều này có xu hướng che giấu vai trò thực sự của số 6, biểu hiện sáng tạo. Tuy nhiên, khi những người này trở nên nhận thức và trưởng thành hơn, họ sẽ thấy rằng sự hài lòng trong gia đình không đáng mong muốn. Khi đó, họ sẽ sử dụng sức mạnh ý chí của mình để mang lại sự sáng tạo cá nhân biểu cảm hơn vào cuộc sống của họ - hoặc họ sẽ tiếp tục tự hỏi tại sao họ không nhận được sự thỏa mãn đầy đủ từ những nỗ lực trong cuộc sống của mình. Khi họ &amp;quot;khám phá&amp;quot; nghệ thuật và đặc biệt là sức mạnh sáng tạo của âm nhạc, cuộc sống của họ sẽ nở rộ một cách đáng kinh ngạc. HAI 6</w:t>
      </w:r>
    </w:p>
    <w:p>
      <w:r>
        <w:br w:type="page"/>
      </w:r>
    </w:p>
    <w:p>
      <w:r>
        <w:t>Con số 6 đôi có thể là một thách thức lớn hoặc là một trở ngại lớn. Cách cá nhân xử lý nó phụ thuộc vào nhiều yếu tố, chẳng hạn như Số chủ đạo và các yếu tố môi trường, đặc biệt là ảnh hưởng ban đầu của cha mẹ họ. Với những người ít nhận thức hơn, các khía cạnh tiêu cực ban đầu sẽ có xu hướng chiếm ưu thế. Những điều này gây ra lo lắng, căng thẳng và cáu kỉnh, đặc biệt là xung quanh nhà và nơi làm việc. Những người thân yêu cảm thấy sự tiêu cực này nhiều nhất và đối với tất cả những người liên quan, nó có thể gây ra sự khó chịu về thần kinh và bệnh tật. Điều này được khắc phục tốt nhất bằng cách hướng sở thích vượt ra ngoài giới hạn của ngôi nhà vào các lĩnh vực thể hiện sáng tạo. Điều này không có nghĩa là họ nên bỏ bê ngôi nhà của mình hoặc ngôi nhà của họ không phải là nơi thể hiện sáng tạo (đó là biểu hiện quan trọng của sự chăm sóc yêu thương của họ), họ chỉ cần mở rộng sự tập trung của mình để bao gồm nhiều hoạt động sáng tạo cá nhân hơn. Nghề nghiệp của họ phải là sáng tạo, được truyền cảm hứng từ sự chỉ đạo tự tin và thấu hiểu. Họ phải được hướng dẫn, không bao giờ được thúc đẩy hoặc đe dọa. Tình yêu và sự trân trọng là điều quan trọng đối với họ, đóng vai trò như một liều thuốc an thần cho hệ thần kinh cảnh giác của họ. Những người này cần nghỉ ngơi nhiều hơn hầu hết mọi người, vì họ sử dụng rất nhiều năng lượng thần kinh trong các hoạt động sáng tạo hoặc hàng ngày của mình. Họ phải học cách thiền trước khi đi ngủ để đảm bảo rằng giấc ngủ của họ được nghỉ ngơi sâu sắc. Khi có thể, và nếu muốn, họ nên dành thời gian cho một giấc ngủ trưa. BA SỐ 6 Với số 6 thêm vào Biểu đồ sinh, nỗi lo lắng lớn hơn về gia đình, nỗi lo lắng do chính cá nhân tạo ra, hậu quả của sự hỗn loạn trong gia đình. Phụ nữ đau khổ hơn, vì họ thường không muốn tham gia vào bất cứ điều gì bên ngoài gia đình. Vì vậy, họ trở nên bảo vệ cuồng tín và yêu thương chiếm hữu. Vấn đề với rất nhiều người có sức mạnh này là họ hiếm khi nhận ra tiềm năng tích cực của nó đối với sự sáng tạo tuyệt vời. Thay vào đó, họ hướng nó vào bên trong chính mình, và nó trở thành một cơn lốc cảm xúc hỗn loạn. Sự bảo vệ quá mức cấp tính của họ đối với con cái là dấu hiệu của điều này. Họ thầm sợ con mình lớn lên và cuối cùng rời khỏi nhà, tạo ra sự chiếm hữu không lành mạnh, cuối cùng khiến trẻ em rời xa nhà sớm hơn bình thường. Cần phải đặc biệt cẩn thận để đạt được sự cân bằng trong cuộc sống của họ. Nghỉ ngơi đầy đủ, thể hiện sự sáng tạo và chăm sóc chế độ ăn uống sẽ cung cấp các biện pháp khắc phục phù hợp.</w:t>
      </w:r>
    </w:p>
    <w:p>
      <w:r>
        <w:br w:type="page"/>
      </w:r>
    </w:p>
    <w:p>
      <w:r>
        <w:t xml:space="preserve"> BỐN SỐ 6 Bốn số 6 trên Biểu đồ sinh chỉ xuất hiện ba lần trong một thế kỷ, lần gần đây nhất là ngày 26/6/1966, ít nhất cũng có thêm các số 1, 2 và 9 trên Biểu đồ sinh để giúp giảm bớt căng thẳng. Nhưng ngày sinh tiếp theo với bốn số 6 xảy ra vào ngày 26/6/2066 và chỉ cung cấp thêm hai số 2, do đó tập trung nhiều hơn vào gánh nặng vô cùng lớn của bốn số 6. Trong khi bốn số 6 chỉ ra tiềm năng sáng tạo đặc biệt, thì khía cạnh tiêu cực, khi được kích thích bởi cảm xúc, luôn sẵn sàng thống trị. Do đó, những người này có khả năng trở thành những người lo lắng thảm hại, thực tế là phá hoại sức khỏe và tình bạn của họ vì phàn nàn không ngừng. Tất nhiên, điều này chỉ xảy ra trừ khi cha mẹ họ nhận ra xu hướng này trong những năm đầu đời của đứa trẻ và đã yêu thương và kiên nhẫn hướng dẫn tiềm năng sáng tạo của con mình. Biểu hiện tích cực của bốn số 6 có thể dễ dàng đạt được bằng tình yêu vô điều kiện. SỐ 7 Là con số cao nhất của Cõi vật lý, 7 đại diện cho một chức năng đặc biệt của cuộc sống con người. Nó chỉ ra lượng kiến thức mà một người phải tích lũy, thường thông qua hình thức trải nghiệm cá nhân khó quên được gọi là sự hy sinh. Ý nghĩa triết học sâu sắc hơn của nó nằm ở hai lĩnh vực, về mặt vật lý, 7 đại diện cho hoạt động thực tiễn như phương tiện để học tập và giảng dạy hoàn thiện; về mặt tâm linh, 7 là con số “đền thờ”, nơi lưu trữ triết học, chân lý và trí tuệ. Điều này càng chỉ ra nhu cầu tách khỏi của cải thế gian để hợp nhất thể xác và tâm hồn. Sự hy sinh không phải là điều nên tránh; đó là cơ hội tuyệt vời để thanh lọc và tinh luyện. Khi chúng ta không thực hành sự hy sinh một cách tự nguyện thì vũ trụ sẽ đảm bảo rằng sự “thanh lọc” như vậy sẽ diễn ra. Tốt nhất là kiểm soát những gì chúng ta hy sinh trong cuộc sống của mình; theo cách đó, chúng ta nhận thức rõ hơn về mục đích cuối cùng của trải nghiệm, thay vì than thở về nó như một bài học không mong muốn. Việc thiếu số 7 trên Biểu đồ sinh cho thấy rằng người đó đã tiến hóa thông qua hình thức hy sinh đó trong những kiếp trước gần đây và không còn cần loại học tập đó nữa (trừ Năm cá nhân số 7 mà tất cả chúng ta đều trải qua, hoặc Đỉnh kim tự tháp số 7). Một cách khác và phổ biến hơn, nó ngụ ý rằng người đó không có sự hiểu biết triết học cần thiết về sự hy sinh và phải nỗ lực thực tế để đạt được điều đó.</w:t>
      </w:r>
    </w:p>
    <w:p>
      <w:r>
        <w:br w:type="page"/>
      </w:r>
    </w:p>
    <w:p>
      <w:r>
        <w:t xml:space="preserve"> MỘT 7 Là một phần của quá trình học tập quan trọng của cuộc sống, những hy sinh về sức khỏe, tình yêu, tiền bạc hoặc tài sản sẽ xuất hiện khi con số này xuất hiện trên Biểu đồ sinh. Điều này chỉ có ý nghĩa như một phần của sự phát triển của tâm hồn. Những hy sinh kết quả thường được những người đau khổ than thở mà không nhận ra vai trò quan trọng của việc &amp;quot;từ bỏ để đạt được&amp;quot;. Khi chúng ta giải phóng bản sắc của mình bằng tài sản vật chất, chúng ta học được sự khác biệt giữa &amp;quot;sở thích&amp;quot; và &amp;quot;ám ảnh&amp;quot;. Đối với sức khỏe và tình yêu, bất kỳ mất mát nào trong các lĩnh vực này đều nhằm mục đích củng cố và thanh lọc thói quen và thái độ của chúng ta. Nếu chúng ta muốn hoàn thành mục đích của mình ở đây trên Trái đất, chúng ta phải đảm bảo rằng sức khỏe của mình được nuôi dưỡng đầy đủ. Trong tình yêu, chúng ta thường nhầm lẫn giữa ham muốn với tình yêu vô điều kiện. Hãy nhớ rằng, chúng ta không bao giờ có thể mất mát nếu chúng ta thực hành tình yêu vô điều kiện, nhưng chúng ta hiếm khi giữ được tình yêu khi chúng ta gắn nó với những đòi hỏi và kỳ vọng về mặt cảm xúc. HAI 7 Hai 7 rõ ràng ngụ ý cường độ của những bài học cần thực hiện. Chúng ta luôn thấy rằng những bài học xảy ra thông qua mất mát ở hai trong ba lĩnh vực cơ bản của cuộc sống: sức khỏe, tình yêu hoặc tài sản tiền bạc. Cường độ của trải nghiệm liên quan đến sự hy sinh nhằm mục đích tập trung cá nhân vào sự hiểu biết triết học sâu sắc hơn về cuộc sống. Điều này kích thích sự quan tâm của chúng ta đối với siêu hình, đi kèm với sức mạnh giác ngộ để chữa lành, hướng dẫn và lòng trắc ẩn. Khi không sống tích cực, những người này không phát triển được sự hiểu biết triết học không thể thiếu về cuộc sống, mà họ rất có khả năng. Thay vào đó, họ liên tục phàn nàn về mất mát, đổ lỗi cho người khác về những vấn đề của họ và cáo buộc cuộc sống là vô cùng bất công và đối xử tệ bạc với họ. Họ trở thành những cá nhân cáu kỉnh, đáng thương mà hầu hết mọi người đều muốn tránh. BA SỐ 7 Nhìn bề ngoài, ba số 7 trong Biểu đồ sinh dường như dẫn đến những cuộc sống đặc biệt buồn bã do mất mát nặng nề ở cả ba lĩnh vực của cuộc sống: sức khỏe, tình yêu và tài sản tiền bạc. Nhưng nỗi buồn thường khiến người thân thiết bối rối hơn là người đau khổ, người có sự hiểu biết triết học sâu sắc như vậy, nhận ra mục đích đằng sau các sự kiện. Sự mất mát như vậy thử thách sức mạnh của lòng dũng cảm và lòng trắc ẩn của những người này, mang lại cho họ sức mạnh to lớn về tính cách. Điều này có thể tạo nên một</w:t>
      </w:r>
    </w:p>
    <w:p>
      <w:r>
        <w:br w:type="page"/>
      </w:r>
    </w:p>
    <w:p>
      <w:r>
        <w:t>người đáng chú ý, một người bạn quý giá có quan điểm sống trưởng thành, thể hiện chiều sâu trí tuệ gần như vô hạn. Chỉ những người có ba số 7 mới nhận ra cơ hội trong mọi thử thách. Đối với những tâm hồn tiêu cực thích chìm đắm trong vũng bùn của cuộc sống và dựa vào sự đồng cảm để biện minh cho sự tồn tại của họ, xu hướng trầm cảm và hành vi phản xã hội khiến họ mất đi nhiều bạn bè và làm trầm trọng thêm các vấn đề của họ. Bài giảng của FOUR 7 tại Toronto, Canada, trong tháng 7 năm 1977, tôi cảm thấy vô cùng thương cảm cho những đứa trẻ sinh vào ngày 7, 17 và 27, cũng như những bậc cha mẹ không hề biết về những vấn đề mà họ sẽ phải đối mặt với những đứa trẻ như vậy. Thật bất ngờ, tôi nhận được tin từ một người bạn thân của tôi ở quê nhà Sydney rằng anh ấy đã trở thành người cha đáng tự hào của đứa con đầu lòng vào ngày 27/7/1977 và những vấn đề mà tất cả họ đã trải qua kể từ đó. May mắn thay, sẽ không còn linh hồn nào đầu thai với bốn số 7 cho đến ngày 7/7/2077. Đối với cả trẻ em và cha mẹ của những đứa trẻ có bốn số 7, cần phải có sự giúp đỡ cực kỳ cẩn thận, nếu không tất cả sẽ cảm thấy gánh nặng của sự hy sinh phức tạp như vậy. Tuy nhiên, một khi đã hiểu, như tôi đã cố gắng giải thích ở đây, thì đó có thể là một trải nghiệm học tập thú vị. Cần phải thay đổi thái độ để nhìn thấy chiếc cốc đầy một nửa thay vì một nửa vơi. Sự hiểu biết triết học sâu sắc đi kèm với cuộc sống như vậy mang lại tiềm năng tuyệt vời cho sự phát triển nhanh chóng về nhận thức tâm linh. Nhưng cần phải có một số đào tạo cơ bản nhất định để điều này xảy ra, đào tạo dưới hình thức các kỷ luật cá nhân thiết yếu mà qua đó người đó học cách đạt được &amp;quot;đế chế trên bản thân&amp;quot;, như Pythagoras đã diễn đạt một cách hùng hồn. SỐ 8 Là con số năng động nhất của Cõi Linh hồn, số 8 tạo ra ảnh hưởng kép. Về mặt tâm linh, đó là con số của trí tuệ; về mặt vật lý, đó là con số của sự độc lập tích cực. Về mặt biểu tượng, số 8 xuất hiện dưới dạng số 4 kép, hình vuông kép, một trên một. Điều này nâng cao một số khía cạnh tổ chức và thực tế của số 4</w:t>
      </w:r>
    </w:p>
    <w:p>
      <w:r>
        <w:br w:type="page"/>
      </w:r>
    </w:p>
    <w:p>
      <w:r>
        <w:t>lên bình diện biểu đạt cao hơn, cho thấy mối quan hệ gần gũi giữa số 4 và số 8, mặc dù chúng ở những bình diện hoàn toàn khác nhau. Biểu đồ sinh không có số 8 chỉ ra rằng những người đó phải cố tình áp dụng bản thân để đạt được mức độ khôn ngoan và độc lập mong muốn khiến cuộc sống trở nên trọn vẹn và bổ ích hơn. MỘT SỐ 8 Những người này có phương pháp và tỉ mỉ nhất khi sống tích cực. Mặt khác, sự thờ ơ và bất ổn chiếm ưu thế khi chúng tồn tại tiêu cực. Sự ngăn nắp, chú ý đáng kể đến từng chi tiết và cảm giác về hiệu quả, là bản chất của những người này. Đây là những khía cạnh của sự khôn ngoan thực tế làm nền tảng cho sự phát triển tính độc lập của họ. Tuy nhiên, nếu những người này chọn con đường tiêu cực, họ sẽ trở nên không ổn định về mặt cảm xúc, phản ứng và bồn chồn, dẫn đến những thay đổi thường xuyên trong gia đình, sự nghiệp hoặc các mối quan hệ. HAI SỐ 8 Sức mạnh đánh giá sắc bén của hai số 8 trên Biểu đồ sinh có thể cực kỳ có lợi hoặc cực kỳ bất ổn, tùy thuộc vào mức độ tích cực của cá nhân. Trong những vấn đề đòi hỏi sự quan tâm đặc biệt đến từng chi tiết, những người này có thể xuất sắc hơn những người khác. Nhưng họ phải nhận thức được rằng khả năng nhận thức của họ không cho phép họ trở nên độc đoán vì quá tự tin. Điều này sẽ dẫn đến xung đột cảm xúc bên trong, dẫn đến sự bất ổn và bồn chồn cực độ. Việc tìm kiếm chân lý và trí tuệ của họ có thể kích thích sự bồn chồn như vậy, nhưng theo cách tích cực. Nó truyền cảm hứng cho họ đi du lịch, mà chúng ta phải nhận ra, là nguồn kiến thức và trí tuệ tuyệt vời. Nếu họ không đi du lịch khi còn trẻ, sự thất vọng sâu sắc có thể phát triển khiến họ trở nên cáu kỉnh hơn. Điều này có thể dẫn đến cảm giác bị giới hạn, và chỉ khi có cơ hội đi du lịch, cuối cùng họ mới tìm thấy sự bình yên trong tâm hồn. BA 8 Sự bồn chồn cấp tính do khía cạnh tiêu cực của ba 8 gây ra thường xuyên gặp phải hơn là mặt đối lập của nó. Cảm thấy cuộc sống vô nghĩa và bực bội là nạn nhân của sự bi quan cực độ nhất. Vì vậy, những người này cần tình yêu thương và sự hướng dẫn đáng kể để khuyến khích họ áp dụng một cách tích cực</w:t>
      </w:r>
    </w:p>
    <w:p>
      <w:r>
        <w:br w:type="page"/>
      </w:r>
    </w:p>
    <w:p>
      <w:r>
        <w:t>Quan điểm sống. Rốt cuộc, họ phải nhận ra rằng cuộc sống vẫn tiếp diễn bất kể họ có tích cực và tận hưởng nó hay không. Tất cả những gì họ phải làm là thay đổi thái độ và tham gia bơi lội, thay vì than thở về nhiệt độ của nước mà họ thậm chí còn chưa thử. Đối với người tích cực với ba số 8, trí tuệ tuyệt vời và cảm giác độc lập tuyệt vời đó là nền tảng cho cuộc sống hàng ngày của họ. Mặc dù họ thích di chuyển, nhưng họ có sự ổn định bên trong và niềm vui giúp họ có được nhiều bạn bè. Thật không may, chỉ một số ít sống theo cách này, mặc dù hy vọng rằng lời khuyên này sẽ thu hút được nhiều người cải đạo hơn. BỐN SỐ 8 Người cuối cùng được sinh ra với bốn số 8 là vào ngày 28/8/1988 và lần sinh tiếp theo như vậy sẽ không xảy ra cho đến ngày 8/8/2088. Họ sẽ là những người cực kỳ hiếu động, bồn chồn. Khi còn là trẻ sơ sinh và trẻ nhỏ, chúng không bao giờ nên bị ép ngồi xem tivi hoặc bị bảo &amp;quot;ngồi yên&amp;quot;, vì sự không tự nhiên này (đối với chúng) sẽ chỉ dẫn đến sự thất vọng quá mức và cuối cùng là hành vi hoàn toàn phi lý do cảm xúc bị dồn nén. Chúng ta nên dạy chúng cách phát triển một cảm giác định hướng hợp lý và được đưa đi nhiều nơi nhất có thể cho đến khi chúng đủ lớn để tự đi du lịch. SỐ 9 Một con số mạnh mẽ nhất, người La Mã coi đây là con số chiến tranh, tượng trưng cho hành tinh Sao Hỏa. Chúng ta biết đây là con số của chiến tranh và thịnh vượng, nhưng rất nhiều thứ phụ thuộc vào cách sử dụng nó. Là con số tượng trưng cho hoạt động trí óc, số 9 cũng đại diện cho thùy phải của não chúng ta và sức mạnh của chủ nghĩa duy tâm, thành phần tinh thần của nó. Đối tác vật lý của nó biểu hiện thành tham vọng, và chính sức mạnh đó đã gây ra rất nhiều xung đột và hỗn loạn quốc tế trên thế giới trong thế kỷ 20. Từ đầu thế kỷ này, ngày càng có nhiều người sinh ra không có số 9 trên Biểu đồ sinh của họ Đồng thời, mọi người sẽ có ít nhất một số 2 trên Biểu đồ sinh của họ, do đó chuyển trọng tâm từ Tâm trí sang Cõi linh hồn rất nhiều. Tóm lại, ngày càng có nhiều người có cảm xúc sâu sắc và sẽ ít tham vọng ích kỷ hơn. Tuy nhiên, điều này sẽ không trở nên rõ ràng đáng kể cho đến gần giữa thế kỷ này, khi những</w:t>
      </w:r>
    </w:p>
    <w:p>
      <w:r>
        <w:br w:type="page"/>
      </w:r>
    </w:p>
    <w:p>
      <w:r>
        <w:t>sinh ra vào thời điểm bắt đầu sẽ đủ trưởng thành và có trách nhiệm để nắm quyền quyết định. MỘT 9 Tham vọng, trách nhiệm và chủ nghĩa lý tưởng - đây là ba phẩm chất chính của số 9. Sức mạnh này đã là nền tảng của động lực thúc đẩy nhân loại trong thế kỷ qua, chịu trách nhiệm cho động lực của chúng ta để tìm hiểu thêm về cuộc sống và kiểm soát nó nhiều hơn. Không phải là nó có vẻ đã thành công lắm. Mặc dù chúng ta biết nhiều hơn vô hạn về môi trường của mình và bản chất của con người so với đầu thế kỷ 20, nhưng chúng ta cũng có nhiều sự suy thoái môi trường, bệnh tật và đau khổ của con người và nạn đói nghèo lan rộng hơn bất kỳ thời điểm nào trong hai thế kỷ qua. Điều gì đã sai? Có thể là quá tập trung vào tham vọng và không đủ vào trách nhiệm và chủ nghĩa lý tưởng? Ứng dụng có lợi nhất của một 9 trên Biểu đồ sinh là thể hiện nó thông qua sự cân bằng của ba khía cạnh. Bất kỳ sự cuồng tín nào để bù đắp quá mức cho những sai lầm hoặc thiếu sót trong quá khứ chỉ có thể dẫn đến những phản ứng tiếp theo. Thực hành tiết độ là điều quan trọng ở đây: “Điều độ trong mọi việc phù hợp, kiêng những việc không phù hợp”, như Pythagoras đã dạy. HAI 9 Một cường độ của chủ nghĩa duy tâm và nhiệt huyết, kết hợp với suy nghĩ nghiêm túc, đặc trưng cho những người này. Họ thường thể hiện một chủ nghĩa duy tâm quá nhiệt tình đến mức trở nên khá bất khả thi để thực hiện. Họ phải cẩn thận duy trì một mức độ thực tế hợp lý để cân bằng chủ nghĩa duy tâm. Khuynh hướng chỉ trích người khác ở mức độ lý tưởng thấp hơn phải được cảnh giác và khắc phục nếu họ muốn tìm thấy hạnh phúc trong cuộc sống. Tuy nhiên, những người này là những người suy nghĩ sâu sắc, và trong thâm tâm của mọi việc họ làm, họ muốn giúp đỡ. Chỉ cần thể hiện rõ ràng và không mong đợi được coi là điều hiển nhiên. BA 9 Sức mạnh đặc biệt của chủ nghĩa duy tâm và tham vọng của ba 9 cực kỳ khó kiểm soát và đôi khi có thể gây mất cân bằng tinh thần với những người không nhận ra sức mạnh của họ. Vấn đề này có thể tránh được bằng cách nhận ra</w:t>
      </w:r>
    </w:p>
    <w:p>
      <w:r>
        <w:br w:type="page"/>
      </w:r>
    </w:p>
    <w:p>
      <w:r>
        <w:t>ba số 9 trong Biểu đồ sinh của trẻ em và rèn luyện chúng cân bằng biểu hiện của mình đồng đều hơn trên ba Cõi hơn là mạnh mẽ thông qua Cõi tâm trí. Những người này, khi hành động tiêu cực, thường cho phép những điều nhỏ nhặt trở nên phóng đại quá mức. Điều này thường dẫn đến những cơn nóng giận, dẫn đến mất kiểm soát cảm xúc, thậm chí đến mức đe dọa đến sự cân bằng tinh thần. Bài học quan trọng ở đây là hãy nhìn nhận mọi thứ một cách khách quan và cân xứng với giá trị thực của chúng. Điều này sẽ giúp giải tỏa sự phán đoán của chúng và cho phép chấp nhận những sai lệch nhỏ so với chủ nghĩa duy tâm cứng nhắc của chúng. BỐN SỐ 9 Thỉnh thoảng, chúng ta bắt gặp những người sinh ra với bốn số 9 trên Biểu đồ sinh của họ. Mặc dù họ chỉ chiếm một phần nhỏ trong dân số, nhưng họ luôn cần được giúp đỡ. Trong số họ, chúng ta thường thấy hai loại riêng biệt. Loại phổ biến nhất, đặc biệt là với sự ra đời của &amp;quot;chủ nghĩa hippy&amp;quot; hiện đại, là những người sống trong thế giới mơ mộng của sự phi thực tế mơ hồ. Họ thường rời bỏ xã hội vì họ không thể nắm bắt được những gì không phù hợp với chủ nghĩa duy tâm cuồng tín của họ. Một số người không như vậy một cách nhất quán. Họ có vẻ &amp;quot;bình thường&amp;quot; và tuân thủ cho đến khi, thỉnh thoảng, họ không thể chịu đựng được nữa và hoặc là tự đi xa hoặc nhốt mình trong nhà nhiều ngày hoặc nhiều tháng liền. Nhưng đây là những người khá vô hại, những người phủ nhận rằng họ có điều gì đó không ổn và không phản ứng tốt với sự hướng dẫn. Kiểu người khác là những người có thái độ hung hăng, có phần hiếu chiến và dường như thích thú khi hạ thấp người khác, những người mà theo họ là không đạt đến lý tưởng của họ. Đây có thể là những người nguy hiểm và nên được tư vấn khôn ngoan trước khi họ trở nên cô đơn không thể cứu vãn hoặc tự làm hại mình hoặc người khác trong cơn thịnh nộ. NĂM SỐ 9 Một vài trẻ sơ sinh có năm số 9 đã chào đời vào tháng 9 năm cuối cùng của thế kỷ 20. Việc hiểu được chúng sẽ gần như là điều không thể nếu không có sự trợ giúp của số học, và ngay cả khi đó, việc giúp đỡ chúng sẽ là một thách thức thậm chí còn lớn hơn.</w:t>
      </w:r>
    </w:p>
    <w:p>
      <w:r>
        <w:br w:type="page"/>
      </w:r>
    </w:p>
    <w:p>
      <w:r>
        <w:t>Mọi thứ được viết về những người có bốn số 9 đều áp dụng cho năm số 9, chỉ với ý nghĩa phức hợp. Hy vọng rằng cha mẹ của họ là những nhà số học được đào tạo bài bản, vì việc dạy họ trở nên thực tế và giàu lòng trắc ẩn sẽ là thách thức lớn nhất. Các số cô lập Nhiều Biểu đồ sinh của thế kỷ 20 sẽ có nhiều khoảng trống hơn là đầy đủ, một tình huống trở nên rõ rệt hơn vào thế kỷ 21. Điều này thường sẽ dẫn đến việc cô lập một hoặc nhiều số góc của Biểu đồ sinh (1, 3, 7 và 9). Những số cô lập này có ý nghĩa đặc biệt đối với những người có chúng trên Biểu đồ sinh của họ. SỐ 1 RIÊNG BIỆT Khi các số 2, 5 và 4 bị thiếu trong Biểu đồ sinh, số 1 sẽ bị cô lập khỏi tất cả các số khác. Vì &amp;quot;1&amp;quot; là con số tượng trưng cho sự thể hiện bản ngã của con người, nên sự cô lập của nó trên Biểu đồ ngày sinh cho thấy lý do tại sao những người này thường cảm thấy bị cô lập và bị hiểu lầm khi họ cố gắng giải thích cảm xúc của mình với người khác, đặc biệt là nếu họ chỉ có một số 1. Những Biểu đồ ngày sinh như vậy sẽ có sự tập trung lớn các con số trên Cõi tâm trí và/hoặc trên Mũi tên hoạt động. Sự tập trung lớn các con số trên Mũi tên hoạt động cho thấy rằng người đó gặp khó khăn trong việc giải thích rõ ràng với người khác các khái niệm và/hoặc hành động mà họ chọn thực hiện. Nếu các con số của họ tập trung nhiều hơn vào Cõi tâm trí, người đó có thể bị coi là lười biếng hoặc không đáng tin cậy vì quá nhiều thứ diễn ra trong đầu họ sẽ không được chuyển thành biểu hiện thực tế hoặc vì họ cam kết làm những việc hiếm khi được thực hiện. Điều này có thể khiến người khác nghĩ rằng những người có số 1 cô lập là không đáng tin cậy khi, nếu có, họ hầu như không nhận thức được khía cạnh này trong bản chất của mình. Nếu không được sửa chữa, nó có thể dẫn đến sự cô đơn khiến bản ngã cô lập phóng đại thành một con người cô lập. Việc sửa chữa rất dễ dàng. Đối với mỗi số riêng biệt, một phẩm chất còn thiếu sẽ tích hợp Biểu đồ sinh và “giải phóng” từng số là phẩm chất được biểu thị bằng số 5 ở trung tâm Biểu đồ sinh. Nhìn chung, điều này ngụ ý rằng bất kỳ người nào có một hoặc nhiều số riêng biệt đều cần phát triển thêm tình yêu và lòng trắc ẩn trong cách thể hiện của mình, và học cách thể hiện cảm xúc tích cực của mình một cách tự do hơn thay vì kìm nén chúng. Khi chỉ có số 1 bị cô lập, việc phát triển các phẩm chất được biểu thị bằng số 2 hoặc số 4 cũng có thể</w:t>
      </w:r>
    </w:p>
    <w:p>
      <w:r>
        <w:br w:type="page"/>
      </w:r>
    </w:p>
    <w:p>
      <w:r>
        <w:t>giúp đỡ. Ví dụ, phát triển trực giác của số 2 để biểu hiện của bản ngã có thể được kết nối với sức mạnh phân tích (số 3), và được thực hành với logic, sự kiên nhẫn và tính thực tế được cải thiện của số 4. SỐ 3 RIÊNG BIỆT Khi một số 3 đơn lẻ hoặc số 3 hợp lại nằm một mình ở góc trên bên trái của Biểu đồ sinh, với các số 2, 5 và 6 bị thiếu, người đó được công nhận là có vấn đề &amp;quot;3 riêng biệt&amp;quot;. Điều này có nghĩa là tiềm năng trí óc mạnh mẽ của họ có thể dễ dàng bị khuếch tán, vì nó không liên quan đến Cõi vật chất và sức mạnh của nó không dễ dàng được đưa vào thực hành. Vấn đề này có thể trở nên trầm trọng hơn khi có nhiều hơn một số 3 bị cô lập, vì khi đó trí tưởng tượng có thể trở nên hỗn loạn và những người này có thể trở nên hoang tưởng hoặc &amp;quot;huyền thoại trong tâm trí của chính họ&amp;quot;. Sự điều chỉnh tương tự như được sử dụng cho người 1 bị cô lập. Người đó ban đầu cần phát triển sức mạnh của số 5 trên Biểu đồ sinh của họ, như đã mô tả ở trên, tiếp theo là sự phát triển trực giác của họ thông qua sức mạnh của số 2. Điều này tương tự như trước đây, ngoại trừ đối với người 1 bị cô lập, logic phải được đưa đến bản ngã; bây giờ biểu hiện bằng lời nói phải được liên kết với sức mạnh của tâm trí để nó có thể được giải tỏa. Lực thứ ba mong muốn phát triển là lực sáng tạo 6. Điều này sẽ liên kết 3 với 9 (có trong mọi ngày sinh của thế kỷ 20). Khi làm như vậy, Mũi tên của Trí tuệ (xem trang 60) được phát triển để mang lại sự cân bằng cho Cõi tâm trí và khả năng tư duy của người đó. Học cách nắm bắt các lối thoát sáng tạo là cách tốt nhất để phát triển số 6 trên Biểu đồ sinh. SỐ 7 RIÊNG BIỆT Khi một hoặc nhiều số 7 chiếm góc dưới bên phải của Biểu đồ sinh mà không có số 4, 5 hoặc 8 tiếp xúc với chúng, thì những hy sinh và bài học mà người đó học được thường cần phải lặp lại. Kinh nghiệm học tập phải được chuyển thành tâm trí, để bài học của nó được nhận ra và hiểu. Nhưng khi khu vực học tập này bị cô lập khỏi Cõi tâm trí, thì những bài học giống nhau hoặc tương tự phải được lặp lại cho đến khi, nhờ sức mạnh của tần suất, chúng được nhận ra. Điều này ngụ ý rằng những người này có thể mất đi sức khỏe, tình yêu hoặc tài sản tiền bạc trong những lần lặp lại cho đến khi bài học thích hợp được mang về nhà cho họ.</w:t>
      </w:r>
    </w:p>
    <w:p>
      <w:r>
        <w:br w:type="page"/>
      </w:r>
    </w:p>
    <w:p>
      <w:r>
        <w:t>Mặc dù điều này thường gây tổn thương cho người hy sinh, nhưng họ có xu hướng chấp nhận nó như &amp;quot;số phận&amp;quot; hoặc sự tất yếu. Sự tổn thương thường có vẻ tồi tệ hơn đối với bạn bè và người thân của người phải hy sinh. Hãy nhớ rằng, 7 là con số của sự hiểu biết triết học, vì vậy người có số 7 hoặc 7 biệt lập có thể hiểu rõ hơn về những gì đã xảy ra với họ so với những người xung quanh. Để giảm thiểu tổn thương hoặc sự hy sinh, người đó cần phát triển sức mạnh vốn có trong các số 4, 5 và 8. Chúng ta đã đề cập đến phẩm chất của số 4 và 5 với các số biệt lập đã đề cập ở trên, nhưng bây giờ chúng ta thấy rằng sự phát triển của số 4 giúp số 7 biệt lập thống nhất với biểu hiện bản ngã của số 1 để cảm thấy ổn khi yêu cầu giúp đỡ hoặc hướng dẫn. Đồng thời, điều này phát triển Mũi tên thực tế để người đó phát triển cách tiếp cận thực tế với những trải nghiệm trong cuộc sống của họ. Để phát triển sức mạnh của số 8 trên Biểu đồ sinh, số 7 biệt lập phải trở nên khôn ngoan hơn khi áp dụng trực giác thực tế thông qua hành động yêu thương. Điều này cũng giúp phát triển ý thức độc lập của họ và cuối cùng xây dựng Mũi tên hoạt động. Ở đây, số 5 và số 8 hoạt động hoàn toàn hài hòa, mang đến cơ hội tuyệt vời cho sự phát triển của Cõi linh hồn của một người. SỐ 9 RIÊNG BIỆT Khi các số 5, 6 và 8 không có trong Biểu đồ sinh và người đó có một hoặc nhiều số 9 (như tất cả mọi người trong thế kỷ 20), cá nhân đó thể hiện chủ nghĩa duy tâm không thực tế, tham vọng không được đáp lại hoặc cả hai. Điều này thường phụ thuộc vào số lượng số 9 trên Biểu đồ sinh. Nếu chỉ có một số 9, thì đó thường là dấu hiệu của tham vọng không thành hiện thực; nếu là số 9 kép, thì đó là chủ nghĩa duy tâm không thực tế; nếu có ba hoặc bốn số 9, thì cả hai đều có thể chiếm ưu thế. Từ các biện pháp khắc phục được khuyến nghị cho các số riêng biệt khác, thì kỹ thuật này rõ ràng rất dễ thực hiện. Trong trường hợp này, các phẩm chất của số 5, sau đó là số 6 và số 8 cần được thấm nhuần vào biểu hiện của người đó. Trong số đó, có lẽ số 5 là quan trọng nhất nếu người đó không có số 7 trên Biểu đồ sinh của mình, vì số 5 sẽ liên kết số 9 với biểu hiện thông qua bản ngã của số 1. Nếu họ cũng có số 7, thì sức mạnh của cả hai số (5 và 8) nên được phát triển để có sự kết nối tối ưu giữa chủ nghĩa lý tưởng đầy tham vọng của số 9 và Cõi thực tiễn vật lý.</w:t>
      </w:r>
    </w:p>
    <w:p>
      <w:r>
        <w:br w:type="page"/>
      </w:r>
    </w:p>
    <w:p>
      <w:r>
        <w:t xml:space="preserve"> Tóm tắt Hãy nhớ rằng, sức mạnh của Biểu đồ sinh ban đầu của bạn không quan trọng bằng những gì bạn làm để lấp đầy những khoảng trống của nó. Một số người thành công nhất trong lịch sử đã có một số Biểu đồ sinh yếu nhất và trống rỗng nhất. Thành công của họ chỉ đến bằng cách phát triển những phẩm chất mà họ thiếu ban đầu và tiến hóa theo hướng hoàn hảo. Đó là mục đích của cuộc sống – không gì có thể hướng dẫn chúng ta tốt hơn số học.</w:t>
      </w:r>
    </w:p>
    <w:p>
      <w:r>
        <w:br w:type="page"/>
      </w:r>
    </w:p>
    <w:p>
      <w:r>
        <w:t>CHƯƠNG 6 Các mũi tên của cá tính Càng thực hành khoa học, các nhà số học sẽ càng chính xác hơn. Với độ chính xác này, trực giác của họ sẽ sắc bén hơn và tốc độ mài giũa các đặc điểm nổi bật nhất của cá tính một người sẽ nhanh hơn. Kinh nghiệm cho chúng ta biết rằng khía cạnh đầu tiên của Biểu đồ sinh mà chúng ta tìm kiếm là sự kết hợp của bất kỳ con số nào. Điều này cho thấy những điểm mạnh cụ thể mà người đó gần như chắc chắn đã sử dụng trong quá trình phát triển tính cách của họ. Sau đó, chúng ta tìm kiếm những con số còn thiếu để xác định điểm yếu của người đó. Cá nhân đó sẽ tìm cách khắc phục chúng hoặc sử dụng điểm mạnh của họ để cố gắng che giấu chúng. Sau đó, chúng ta sẽ đánh giá bất kỳ Mũi tên nào hiện có. Giáo viên của tôi, Hettie Templeton, gọi chúng là Mũi tên. Không chắc Pythagoras có từng sử dụng khía cạnh thích hợp này của số học hay không, mặc dù sẽ rất ngạc nhiên nếu ông không sử dụng. Trong các phần của Khoa học về số gốc được Philolaus tái tạo một cách trung thực, không tìm thấy tài liệu tham khảo nào về Mũi tên, ngay cả bằng một cái tên khác. Bà T. đã biết đến chúng trong quá trình giảng dạy của bà vào đầu thế kỷ 20. Bà đã thử nghiệm chúng - sửa đổi, mở rộng và phát triển chúng khi bà thấy cần thiết - tất cả đều phù hợp với nhiều thập kỷ kinh nghiệm sâu rộng của bà. Khám phá của tôi về Mũi tên trong thời gian ở với bà T. đã mở ra một viễn cảnh hoàn toàn mới về chủ đề này, vì chúng đã tiết lộ một cách thích hợp những hiểu biết sâu sắc hơn về các khía cạnh đặc biệt của cá tính con người. Chúng mang lại chiều sâu mới về sự rõ ràng và hiểu biết. Bản chất của những lời dạy của Mũi tên như sau. Chúng phù hợp với các khía cạnh thiết yếu của số học; tức là, mỗi con số đều có nguồn gốc riêng trong Mặt phẳng biểu đạt của nó. (Mỗi con số và Mặt phẳng của nó là những nguyên tắc đầu tiên cung cấp nền tảng của số học mà chúng ta liên tục tham khảo bất cứ khi nào cần xác minh.)</w:t>
      </w:r>
    </w:p>
    <w:p>
      <w:r>
        <w:br w:type="page"/>
      </w:r>
    </w:p>
    <w:p>
      <w:r>
        <w:t>Tìm thấy trong một số cuốn sách hiện đại về số học là những cách giải thích khác nhau về Mũi tên, hậu quả của mong muốn tạo ra các biến thể của người viết, do đó tránh vi phạm bản quyền. Nhưng khi tạo ra sự khác biệt, họ đã khuếch tán và làm lu mờ ý nghĩa của Mũi tên. Trong một số trường hợp, họ đã đưa ra &amp;quot;đặc điểm&amp;quot; hoàn toàn gây hiểu lầm. Khi gọi chúng là &amp;quot;Mũi tên&amp;quot;, những người theo trường phái Pythagore hiện đại muốn tạo ấn tượng rằng chúng làm nổi bật những đặc điểm độc đáo đưa ra những quan sát mạnh mẽ về cá nhân. Mũi tên được tìm thấy trên Biểu đồ sinh khi bất kỳ ba số nào tồn tại trên một đường thẳng hoặc khi bất kỳ ba khoảng trống nào tồn tại trên một đường thẳng. Mũi tên số là mũi tên của sức mạnh. Mũi tên khoảng trống là mũi tên của điểm yếu, có thể khắc phục bằng cách sử dụng các điểm mạnh do các con số trên Biểu đồ sinh cung cấp. MŨI TÊN XÁC ĐỊNH Ngày sinh: 31.3.1950 ——————————————</w:t>
        <w:br/>
      </w:r>
    </w:p>
    <w:p>
      <w:r>
        <w:br w:type="page"/>
      </w:r>
    </w:p>
    <w:p>
      <w:r>
        <w:t>Mọi người sinh vào tháng 5 trong thế kỷ 20 và mọi người sinh vào mọi ngày trong thập niên 1950 sẽ có Mũi tên này trên Biểu đồ sinh của họ; cũng như mọi người sinh ra với số 5 ở bất kỳ nơi nào khác trong ngày sinh của họ. Điều này là do số 1 và 9 là tiêu chuẩn cho mọi ngày sinh trong thế kỷ 20. Do đó, chỉ cần số 5 là đủ để tạo ra Mũi tên Quyết tâm. Rõ ràng, đây đã trở thành Mũi tên hiệu quả nhất của thế kỷ 20, vì vậy không có gì ngạc nhiên khi đây là một thế kỷ thành tựu như vậy. Quyết tâm là nền tảng cho hầu hết mọi thứ mà những người này thực hiện. Điều này kết hợp với sự kiên trì, thường được sử dụng để vượt qua những phản đối đối với kế hoạch của họ, đôi khi đến mức bướng bỉnh. Một số người sẽ muốn thực hiện kế hoạch của họ một cách vội vàng; những người khác sẽ đi đến cực đoan là chờ đợi cho đến khi các chướng ngại vật tan biến. Con đường trung dung, sử dụng trực giác, lòng trắc ẩn và trí tuệ của họ, thường sẽ là con đường phù hợp nhất. Một trong những bài học khó khăn nhất đối với những người này là chấp nhận rằng không phải mọi thứ họ quyết định đều có ý định để họ làm. Họ thường coi những trở ngại là chướng ngại vật bất tiện cần phải vượt qua bằng mọi giá. Trong khi đó, nếu họ sử dụng trực giác và trí tuệ của mình, họ sẽ nhận ra liệu có đúng như vậy hay những trở ngại đó có chủ đích khiến họ chuyển hướng sang một hướng hành động khác phù hợp hơn. Điều này có thể tránh được sự thất vọng hoặc bực bội sau này. Sự quyết đoán của những người có Mũi tên này có thể là một phẩm chất tốt, chắc chắn là một phẩm chất mạnh mẽ. Nhưng họ phải học cách sử dụng nó một cách khôn ngoan thay vì bị thúc đẩy bởi sự bướng bỉnh. Điều này đặc biệt đúng nếu Mũi tên là số 1 ghép. Không hiếm khi tìm thấy Biểu đồ sinh có hai số 1, hai số 5 và hai số 9, tăng gấp đôi sức mạnh quyết đoán của Mũi tên này. Điều này sẽ đòi hỏi sự hướng dẫn trực quan lớn hơn nữa để đưa ra quyết định sáng suốt trước khi họ lao đầu vào một hướng hành động mà sau này họ có thể hối hận. Hướng động lực được chỉ ra bởi Mũi tên này thường hướng đến chủ nghĩa lý tưởng hoặc tham vọng của số 9 ở đầu khi Mũi tên chỉ bao gồm các số đơn lẻ. Khi bất kỳ số nào được ghép lại, trọng tâm của Mũi tên sẽ hướng đến khu vực có sức mạnh lớn nhất đó. Nếu chỉ có số 1 kép, trọng tâm hướng đến sự thể hiện quyết tâm của bản ngã; nếu chỉ có số 5 kép, trọng tâm được tập trung, với lòng trắc ẩn hoặc sự tự do về mặt cảm xúc là động lực chính. Nếu số 9 kép hướng đến Mũi tên, trọng tâm hướng đến tham vọng hoặc chủ nghĩa lý tưởng của người đó, tùy thuộc vào Số chủ đạo của họ hoặc các số hợp thành khác trên Biểu đồ sinh; nếu các số vật lý</w:t>
      </w:r>
    </w:p>
    <w:p>
      <w:r>
        <w:br w:type="page"/>
      </w:r>
    </w:p>
    <w:p>
      <w:r>
        <w:t>chiếm ưu thế, trọng tâm sẽ là tham vọng; nếu các con số tinh thần hoặc tinh thần chiếm ưu thế, trọng tâm sẽ là chủ nghĩa duy tâm. Trẻ em có Mũi tên này thể hiện sở thích rất quyết đoán ngay từ khi còn nhỏ. Chúng sẽ cần không gian để tự do thể hiện quyết tâm mạnh mẽ của mình, mặc dù được đào tạo phù hợp về cả sự hiểu biết và sự điều độ. Chúng không bao giờ nên bị thúc đẩy trái với mong muốn của mình; chúng cần được dẫn dắt bằng lòng nhân ái yêu thương và sự kiên định được điều hòa bởi sự linh hoạt. Chúng thường là những đứa trẻ khá thông minh, sẽ lắng nghe lý lẽ nhưng sẽ đặt câu hỏi về lý lẽ đó nếu chúng nhận thấy sai sót trong đó. Cha mẹ và giáo viên của chúng phải cho chúng đủ cơ hội để khẳng định mình, nếu không chúng có thể trở nên rất bướng bỉnh, đó là sự quyết tâm phản ứng và không có lợi cho một cuộc sống hạnh phúc. Sự quyết tâm của chúng củng cố chúng cho cuộc sống trưởng thành nên chúng cần được nuôi dưỡng bất cứ khi nào có thể. MŨI TÊN CỦA SỰ CHẬM TRÌ Ngày sinh: 4/3/2002 ———————————————</w:t>
        <w:br/>
      </w:r>
    </w:p>
    <w:p>
      <w:r>
        <w:br w:type="page"/>
      </w:r>
    </w:p>
    <w:p>
      <w:r>
        <w:t>Sự hiện diện của Mũi tên trì hoãn chia Biểu đồ sinh thành hai, tách biệt các thành phần phân tích trực quan khỏi thực tế. Và vì vậy, chúng ta trải qua sự trì hoãn, khi mọi thứ bị trì hoãn hoặc không được thực hiện. Điều này có thể được khắc phục ở trẻ nhỏ, nhưng nếu để tình trạng này kéo dài, nó sẽ cực kỳ phản tác dụng đối với người đó, kìm hãm sự tiến bộ của họ trong cuộc sống và gây ra sự thất vọng liên tục, cho cả người đó và những người xung quanh họ. Các bậc cha mẹ quan tâm nên nhận ra đặc điểm này ngay từ khi trẻ còn nhỏ và dạy trẻ phát triển sự kiên nhẫn và bền bỉ cần thiết để hoàn thành mọi nhiệm vụ nhỏ mà trẻ bắt đầu. Sự kiên trì và quyết đoán cần được phát triển ở đây, và không nên bỏ qua bất kỳ cơ hội nào để dạy trẻ những bài học như vậy. MŨI TÊN CỦA TÂM LINH Ngày sinh: 7/6/1953 ————————————— Mũi tên được tạo thành bởi đường chéo thứ hai của các con số trên Biểu đồ sinh liên kết ba con số mạnh mẽ nhất về mặt biểu tượng trên mỗi</w:t>
      </w:r>
    </w:p>
    <w:p>
      <w:r>
        <w:br w:type="page"/>
      </w:r>
    </w:p>
    <w:p>
      <w:r>
        <w:t>Planes – Tâm trí 3, Linh hồn 5 và Thực tế 7. Những con số này theo truyền thống mang tính biểu tượng trong nhiều trường phái bí ẩn cổ xưa: 3 là con số hiểu biết về Nguyên lý Sáng tạo; 5 là con số của lòng trắc ẩn trong sự thể hiện sáng tạo của Nguyên lý; và 7 là ngày nghỉ phép hoặc ngày nghỉ ngơi khi sự hoàn hảo của Đấng Sáng tạo hòa nhập với những phẩm chất triết học và thực tế của sự sáng tạo của con người. Điều thú vị cần lưu ý là hầu hết các tôn giáo chủ yếu tập trung vào riêng con số 3 (ví dụ, Ấn Độ giáo và Cơ đốc giáo), cho thấy sự bận tâm của họ với khía cạnh tinh thần trong giáo lý của họ và nỗi sợ hãi mà họ thường tìm cách vun đắp để duy trì sự tuân theo của những người trung thành. Về bản chất thực sự của nó, sự liên kết của ba con số này tạo ra tiềm năng cho nhận thức tâm linh sâu sắc, là nền tảng quan trọng cho một triết lý thực tế cân bằng về cuộc sống. Nhận thức như vậy khuyến khích sự phát triển thông qua trải nghiệm cá nhân vì những người có Mũi tên Tâm linh này thường không thích nghe lời khuyên từ người khác. Đối với những bài học của cuộc sống, họ thích thực hành hơn là lý thuyết. Khuynh hướng này thường mang lại nỗi buồn cho cuộc sống trước đây của họ, truyền cảm hứng cho họ phát triển lòng kiên cường và mở rộng hơn nữa sự hiểu biết triết lý của họ về cuộc sống. Với những trải nghiệm sâu sắc của họ, một sức mạnh bên trong, sự bình tĩnh và thanh thản tỏa ra từ họ, bộc lộ tâm linh tuyệt đẹp của họ. Người ta thường nói về họ, &amp;quot;Sự hiện diện của họ mang lại hòa bình.&amp;quot; Và đó không phải chính xác là những gì người ta thường nói về Đức Đạt Lai Lạt Ma, người có Mũi tên này sao? Ông đã được trao Giải thưởng Nobel Hòa bình vì đã đạt được sự thanh thản đó và chia sẻ nó với rất nhiều người khác, mặc dù trái tim ông tan nát vì quê hương yêu dấu đã mất của mình. Điều quan trọng cần lưu ý là trong thế kỷ 20, mọi Biểu đồ sinh có Mũi tên Tâm linh này cũng có Mũi tên Quyết tâm. Do đó, cả hai nên được đọc cùng nhau để hiểu rõ nhất về những đặc điểm mạnh mẽ này. Trong thiên niên kỷ này, sự xuất hiện đồng thời của hai Mũi tên này sẽ khá hiếm. Trẻ em có Mũi tên Tâm linh thể hiện sự tin tưởng gần như ngây thơ vào mọi người cũng như ý thức sâu sắc về công lý tự nhiên. Vì lý do này, chúng không bao giờ nên bị lừa dối một cách cố ý, mà phải được yêu thương và chăm sóc một cách đặc biệt. Nếu những đứa trẻ này nghi ngờ cha mẹ mình lừa dối, lòng tin của chúng sẽ bị phá vỡ, lòng tôn trọng của chúng bị suy yếu và chính chúng sẽ có lý do để lừa dối.</w:t>
      </w:r>
    </w:p>
    <w:p>
      <w:r>
        <w:br w:type="page"/>
      </w:r>
    </w:p>
    <w:p>
      <w:r>
        <w:t>hành vi có vẻ hợp lý. Chúng sẽ trở nên phản ứng, tính cách tương đối ôn hòa của chúng bị lung lay. Điều quan trọng là phải cẩn thận hướng dẫn những đứa trẻ này về các vấn đề tâm linh, và khuyến khích chúng tìm hiểu về tất cả các tôn giáo và triết lý và hiểu các nguyên tắc đạo đức làm cho cuộc sống con người trở nên cao quý. Chúng có khả năng nhận thức mạnh mẽ, nhưng sự non nớt của chúng thường kìm hãm khả năng đánh giá và thể hiện những gì chúng cảm thấy và suy nghĩ. Điều này có thể dẫn đến sự thất vọng. Khuyến khích đọc những cuốn sách được lựa chọn kỹ lưỡng, thay vì xem bạo lực trên truyền hình, đặc biệt hữu ích khi nói đến việc phát triển nhận thức tâm linh của những đứa trẻ này. Không bao giờ là quá sớm để bắt đầu nhận thức về các khả năng tâm linh tiềm ẩn của chúng, chẳng hạn như trực giác và nhận thức ngoại cảm (ESP), mặc dù thường thấy rằng những đứa trẻ này có nhận thức về mặt tâm linh hơn cha mẹ chúng, chỉ thiếu sự hiểu biết và thể hiện các năng lực tâm linh sâu sắc của chúng. MŨI TÊN CỦA NGƯỜI YÊU CẦU Ngày sinh: 20/02/1981 ———————————————</w:t>
        <w:br/>
      </w:r>
    </w:p>
    <w:p>
      <w:r>
        <w:br w:type="page"/>
      </w:r>
    </w:p>
    <w:p>
      <w:r>
        <w:t>Mũi tên này bề ngoài là mũi tên của sự yếu đuối, được tạo thành bởi các số 3, 5 và 7 bị thiếu. Ban đầu, tôi được dạy rằng nó là Mũi tên của sự hoài nghi, nhưng những quan sát sâu rộng của tôi trong mười lăm năm qua đã tiết lộ rằng nó còn hơn thế nữa. Đúng vậy, người hoài nghi là người không chấp nhận bất cứ điều gì dựa trên lòng tin và cần tự mình điều tra; nhưng khi bị thuyết phục về một sự thật, họ trở thành người cải đạo gần như giáo điều. Vì vậy, tên gọi phù hợp hơn cho Mũi tên này là Người thẩm vấn. Những người này thể hiện sự hoài nghi như sự tiêu cực ban đầu đối với bất kỳ điều gì mới mẻ, nhưng một khi họ điều tra và tự mình chứng minh, sự hoài nghi của họ chuyển thành sự chấp nhận nhiệt thành. Nếu họ không đồng ý với khái niệm mới, họ sẽ loại bỏ nó mãi mãi. Bản chất của những người này là điều tra, do đó nhiều nhà khoa học có Mũi tên này. Nhìn chung, những người này bắt đầu cuộc điều tra của họ từ nền tảng của sự chính thống cơ bản, đó là nơi họ cảm thấy thoải mái nhất trong bất kỳ kỷ luật nào họ theo đuổi. Điều này không ngụ ý rằng họ vô tâm hay vô tình. Thật vậy, điều ngược lại mới đúng, vì họ có một ý thức sâu sắc về sự công bằng. Tuy nhiên, khả năng nắm bắt các khía cạnh triết học sâu sắc hơn của cuộc sống con người của họ thường bị bỏ qua hoặc bị đẩy xuống vị trí không quan trọng. Những điều không chắc chắn về cuộc sống có thể dễ dàng nảy sinh nếu quá nhiều sự hoài nghi chi phối suy nghĩ của họ, và do đó họ trở nên phản ứng. Những người này sau đó trở thành nạn nhân của hội chứng lo lắng, từ đó thường gây ra chứng đau đầu và các vấn đề thần kinh khác (đôi khi ảnh hưởng đến mắt và tai). Lo lắng và bồn chồn có thể gây ra những phản ứng bất ngờ và dẫn đến những tai nạn thường xuyên liên quan đến đầu. Một sự hiểu biết triết học sâu sắc về cuộc sống nên được phát triển để giúp những người này nhận ra rằng cuộc sống còn nhiều điều hơn những gì có thể nhận ra chỉ thông qua năm giác quan vật lý của chúng ta. Nếu tôn giáo, khoa học hoặc chính trị chính thống, vì bất kỳ lý do gì, đã chứng minh là gây thất vọng hoặc không phù hợp với những người này, họ có xu hướng phản ứng bằng cách nuôi dưỡng một quan điểm bất khả tri. Điều này chỉ dẫn đến sự vỡ mộng sâu sắc hơn với cuộc sống. Cách tốt nhất để chống lại điều này là phát triển ý thức về mục đích, có lòng trắc ẩn mạnh mẽ hơn đối với mọi sinh vật và tăng cường các khía cạnh sâu sắc hơn trong cách thể hiện bản thân thông qua văn bản, nghệ thuật, âm nhạc, v.v. Trẻ em có Mũi tên này thường thể hiện sự hoài nghi của mình thông qua tâm trạng thất thường. Nhưng một khi cha mẹ hiểu được nguyên nhân, họ sẽ có thể chuyển hướng nó thành biểu hiện tích cực để giúp con mình tìm thấy sự bình yên nội tâm, cách ly chúng khỏi các chương trình truyền hình ồn ào hoặc bạn bè ồn ào. Khi bất cứ điều gì</w:t>
      </w:r>
    </w:p>
    <w:p>
      <w:r>
        <w:br w:type="page"/>
      </w:r>
    </w:p>
    <w:p>
      <w:r>
        <w:t>khiến những đứa trẻ này buồn bã, chúng hướng nội. Sự cô lập của chúng là một phương tiện để chúng phục hồi sự cân bằng về tinh thần và cảm xúc. Sự giúp đỡ tích cực nhất mà cha mẹ có thể cung cấp là hai mặt. Đầu tiên, khuyến khích những đứa trẻ này đọc sách về thiên nhiên, khoa học và địa lý, tìm hiểu lý do đằng sau mọi thứ và phát triển sự tò mò lành mạnh. Thứ hai, khuyến khích chúng tích cực theo đuổi nghệ thuật, chẳng hạn như học một loại nhạc cụ, vẽ tranh, làm gốm, v.v. Hãy nhớ rằng, những đứa trẻ này cần rất nhiều tình yêu thương và lòng tốt, nhưng không quá nuông chiều. Hãy kiên nhẫn nhưng kiên quyết, nếu không, những đứa trẻ có Mũi tên này sẽ dễ dàng lợi dụng. Cha mẹ không bao giờ nên ngừng yêu thương con cái chỉ vì chúng không hành động phù hợp. Hãy nhớ rằng, đứa trẻ sẽ luôn phản ứng lại cha mẹ, vì vậy việc ngừng yêu thương có thể khuyến khích đứa trẻ &amp;quot;trả đũa&amp;quot; theo cách duy nhất mà chúng dường như biết, bằng cách trở nên cay nghiệt hoặc xa cách. Tình yêu chiến thắng tất cả. MŨI TÊN CỦA TRÍ TUỆ Ngày sinh: 3/7/1960 —————————————— Sự hiện diện của cả ba con số trên Cõi Tâm trí cho thấy tầm quan trọng của trí tuệ và sự thống trị của hoạt động tinh thần trong cách những người có Mũi tên này lựa chọn để thể hiện bản thân. Một bộ não cực kỳ năng động là</w:t>
      </w:r>
    </w:p>
    <w:p>
      <w:r>
        <w:br w:type="page"/>
      </w:r>
    </w:p>
    <w:p>
      <w:r>
        <w:t>được chỉ ra rõ ràng ở đây, một trong những điều mà trí nhớ được cho là sẽ chiếm ưu thế. Tuy nhiên, một số người sẽ được phát hiện có trí nhớ dưới mức trung bình mặc dù được sinh ra với Mũi tên của Trí tuệ. Điều này cho thấy rõ ràng rằng họ đã lãng phí tài năng của mình một cách đáng tiếc và trở nên lười biếng về mặt tinh thần. Nếu không được sửa chữa, điều này sẽ dẫn đến sự phát triển bản chất phá hoại của nó và cuối cùng là sự cô đơn khi họ mất bạn bè vì sự cáu kỉnh của mình. Thông thường, những người có Mũi tên này là những người thông minh, vui vẻ và tỉnh táo, thể hiện sở thích về những thứ mang tính trí tuệ hơn là thẩm mỹ. Họ sống nhiều hơn trong suy nghĩ hơn là cảm xúc, mặc dù họ có thể khá tình cảm mà không thực sự nhận ra điều đó. Họ phải tránh xu hướng phát triển tính kiêu ngạo về mặt trí tuệ bằng cách chỉ tìm kiếm sự đồng hành của những người mà họ cho là có trí tuệ ngang bằng hoặc tốt hơn. Phát triển lòng khoan dung và lòng trắc ẩn sẽ giúp họ chế ngự xu hướng thể hiện sự cáu kỉnh đối với những người kém may mắn hơn. Con người có thể khắc phục mọi khiếm khuyết, miễn là chúng ta khôn ngoan áp dụng tài năng tự nhiên của mình. Cuộc sống mang lại nhiều trách nhiệm hơn cho những người này so với hầu hết mọi người, nhưng họ thường xử lý tốt các nghĩa vụ của mình và hạnh phúc nhất khi thực hiện nhiệm vụ cho người khác. Họ là những người hòa đồng, hiếm khi mất lời hoặc giải thích hợp lý; nhưng họ cần phải để ý đến xu hướng điều khiển não bộ quá mức mà không nghỉ ngơi đầy đủ. Khi điều này xảy ra, họ trở nên cáu kỉnh một cách khó hiểu. Đây là lời cảnh báo để dạy họ rằng họ phải học cách cân bằng cuộc sống giữa tinh thần, nghệ thuật và thể chất để đạt được thành công tối ưu. Tuy nhiên, mặc dù điều này có vẻ đơn giản, nhưng đôi khi họ thấy đây là một khái niệm khó nắm bắt, đặc biệt là nếu họ không sử dụng trực giác của mình. (Điều quan trọng cần nhớ là trực giác là chức năng của Cõi linh hồn, không phải của tâm trí - đó là trí tuệ.) Trẻ em có Mũi tên này thường nằm trong số những người đứng đầu lớp ở trường, đặc biệt là về toán học và khoa học phân tích. Chúng nên được xếp loại là học sinh xuất sắc và được chăm sóc hướng dẫn chuyên biệt bao gồm các dự án hấp dẫn như nghiên cứu và điều tra thiên văn. Những đứa trẻ này có xu hướng bồn chồn và bướng bỉnh, đặc biệt là khi bộ não hoạt động của chúng không được truyền cảm hứng đầy đủ. Chúng phản ứng tốt khi được yêu cầu hỗ trợ và rất trân trọng lời khen ngợi cho những nỗ lực của mình. Hãy cẩn thận rằng chế độ ăn của những đứa trẻ này không bao gồm các loại thực phẩm kích thích hoặc hóa chất nhân tạo. Chúng thường là những đứa trẻ dễ bị kích động và có thể</w:t>
      </w:r>
    </w:p>
    <w:p>
      <w:r>
        <w:br w:type="page"/>
      </w:r>
    </w:p>
    <w:p>
      <w:r>
        <w:t>dễ dàng rơi vào tình trạng tăng động trí óc với đồ ăn vặt. Một vấn đề nữa xảy ra khi não của chúng hoạt động nhanh hơn miệng, vì khi đó chúng có xu hướng nói lắp, một thói quen cần được sửa ngay khi thấy rõ, tốt nhất là dạy chúng thư giãn nhiều hơn, chơi nhiều môn thể thao hơn, dành thời gian ở thiên nhiên và &amp;quot;thoát khỏi bộ não&amp;quot; của chúng trong một thời gian. Luôn nhớ rằng trẻ em có Mũi tên Trí tuệ này liên tục phân tích, đánh giá và thẩm định. Chúng có thể dễ dàng nhận ra khi mọi người ít cởi mở và trung thực với chúng hơn, hoặc khi chúng bị lừa dối trắng trợn. Chúng phản ứng bằng cách rút lại mọi niềm tin vào người đó. Nếu sự lừa dối như vậy xảy ra thường xuyên, những đứa trẻ này có thể trở nên rất tức giận. MŨI TÊN CỦA TRÍ NHỚ KÉM Ngày sinh: 15/8/2007 —————————————— Việc không có các con số trên Cõi Tâm trí ngay lập tức ngụ ý rằng trí nhớ kém, nhưng điều đó không có nghĩa là người đó không thể suy nghĩ hoặc không có trí óc. Thay vào đó, Mũi tên của trí nhớ kém cho chúng ta biết rằng người đó phải làm việc chăm chỉ để giữ cho trí nhớ của họ hoạt động, và họ phải tiếp tục sử dụng trí nhớ của mình liên tục trong suốt cuộc đời. Một khi họ trở nên lười biếng về mặt tinh thần trong một thời gian,</w:t>
      </w:r>
    </w:p>
    <w:p>
      <w:r>
        <w:br w:type="page"/>
      </w:r>
    </w:p>
    <w:p>
      <w:r>
        <w:t>trí nhớ của họ, cùng với sự sáng tạo và chủ nghĩa duy tâm đi kèm, sẽ nhanh chóng mất đi sự nhạy bén. Các vấn đề nghiêm trọng thường không xảy ra cho đến giữa cuộc đời, dẫn đến sự suy giảm độ nhạy bén về mặt tinh thần. Điều này bắt đầu dần dần, phát triển thành các triệu chứng của trẻ con, sau đó nhanh chóng xấu đi thành chứng mất trí, các trường hợp nặng hiện được gọi là Bệnh Alzheimer. Tuy nhiên, có những trường hợp ngoại lệ đáng chú ý về những người trong những thế kỷ trước đã chế ngự được khuyết tật này để học thành công bài học chính trong cuộc sống của họ. Để làm được như vậy, họ đã cực kỳ siêng năng trong cuộc chiến chống lại việc học chậm và phải duy trì sự tỉnh táo về mặt tinh thần trong suốt cuộc đời để giữ cho họ ở trạng thái tốt nhất. Những người này sẽ trông khá thông minh và dí dỏm, và cuộc sống của họ cung cấp những bài học giá trị cho người quan sát cuộc sống có ý thức, những người sẽ nhận thấy rằng những khuyết tật đáng kể có thể được khắc phục thành công. Trẻ em có Mũi tên này sẽ cần được đào tạo đặc biệt, kiên nhẫn trong những năm hình thành của chúng. Chúng sẽ chậm chạp về mặt trí tuệ trong thời thơ ấu và phải được đào tạo để phát triển sức mạnh tập trung, rất quan trọng cho sự phát triển trí nhớ. Việc mở rộng các khả năng sáng tạo của chúng thông qua nghệ thuật và nhận thức nhạy bén về thiên nhiên cũng sẽ giúp ích rất nhiều cho Cõi tâm trí hoạt động. Những đứa trẻ này không nên bắt đầu đi học cho đến năm tuổi, thậm chí có thể muộn nhất là sáu tuổi, và sau đó chỉ để phát triển nhận thức về kỷ luật và tìm hiểu về các lối thoát sáng tạo. Việc đào tạo học thuật của chúng không nên bắt đầu cho đến khi chúng đạt ít nhất bảy tuổi. Nếu tốc độ học tập của chúng bị ép buộc, chúng sẽ luôn bị đau đầu, có thể dẫn đến chứng đau nửa đầu. Hãy nhớ rằng, những đứa trẻ này quan tâm đến thiên nhiên nhiều hơn là khoa học, vì vậy chúng nên được đào tạo học thuật một cách cẩn thận và kiên nhẫn, đồng thời lưu ý đến sự chậm chạp tương đối của chúng. MŨI TÊN CỦA SỰ CÂN BẰNG CẢM XÚC Ngày sinh: 23/5/1980 ————————————————</w:t>
      </w:r>
    </w:p>
    <w:p>
      <w:r>
        <w:br w:type="page"/>
      </w:r>
    </w:p>
    <w:p>
      <w:r>
        <w:t>Trong ba Cõi, có lẽ không có Cõi nào thể hiện sự đa dạng về biểu đạt hơn Cõi Linh hồn. Vì đây cũng là Cõi Cảm xúc, nó chi phối cách thể hiện cảm xúc, phản ứng của chúng ta với cuộc sống và cách chủ đạo mà chúng ta liên hệ với người khác. Những người có Mũi tên này sẽ thể hiện vô số cách cư xử. Những người này sở hữu sự cân bằng tự nhiên trong đời sống cảm xúc và chiều sâu hiểu biết về mặt tâm linh có thể đặc biệt có lợi trong Thời đại nhận thức mới đang nổi lên này. Đối với những người này, cuộc sống được coi là sự kết hợp cân bằng giữa thể chất và tinh thần, cái trước là tạm thời và cái sau là vĩnh viễn. Chính cường độ nhận thức này là nền tảng cho thái độ của họ và có xu hướng nhấn mạnh sự nghiêm túc cơ bản của họ. Họ nên tìm kiếm những người bạn vui vẻ, tươi sáng và những thú vui giải trí nhẹ nhàng thỉnh thoảng để tránh trở nên quá nghiêm túc và khép kín. Họ hiểu sự cân bằng theo nghĩa tâm linh, nhưng có xu hướng bỏ qua cách thể hiện rộng hơn của nó, bao gồm cả ba Cõi. Nhiều người tham gia vào lĩnh vực nghệ thuật và giải trí để thỏa mãn tình yêu sâu sắc của họ đối với cách thể hiện cảm xúc cân bằng, nhưng phải cẩn thận để không trở nên quá đồng nhất với hình ảnh mà họ đã tạo ra (hoặc đã được tạo ra một cách khéo léo cho họ). Để duy trì sự cân bằng cảm xúc, họ cần phải liên tục nhận thức được ai là người chịu trách nhiệm</w:t>
      </w:r>
    </w:p>
    <w:p>
      <w:r>
        <w:br w:type="page"/>
      </w:r>
    </w:p>
    <w:p>
      <w:r>
        <w:t>cảm xúc của họ và không bao giờ để cảm xúc kiểm soát, nếu không họ sẽ trở nên lạc lõng và bối rối. Với khả năng kiểm soát cảm xúc mạnh mẽ tiềm tàng như vậy, những người này có thể trở thành diễn viên xuất sắc. Sự nhạy cảm tự nhiên của họ cho phép họ xác định hoàn toàn vai diễn của mình mà không phải hy sinh cá tính quý giá của họ. Những người có Mũi tên này, dù là diễn viên hay không, sẽ đóng nhiều vai trò cảm xúc khác nhau trong các hoạt động hàng ngày, tại nơi làm việc, xã hội và trong gia đình. Sự nhạy cảm cân bằng của những người có Mũi tên này giúp họ dễ dàng nhận ra nhu cầu và thái độ của người khác. Điều này có thể được sử dụng tuyệt vời trong công việc tư vấn và chữa bệnh, vì họ có tài năng bẩm sinh trong các lĩnh vực này. Vì vậy, họ nên được đào tạo bài bản về nghệ thuật và khoa học chữa bệnh với sự cẩn trọng để tránh chủ nghĩa giáo điều: không có ngành nào có quyền độc quyền về chăm sóc sức khỏe. Không chỉ những người có Mũi tên này mà tất cả những người bước vào nghề chữa bệnh đều nên được khuyến khích duy trì cách tiếp cận cởi mở. Trên hết mọi khía cạnh khác, những người có Mũi tên Cân bằng Cảm xúc cần nhận ra rằng họ có bản chất nhạy cảm, tình cảm và kỹ năng trực giác phát triển cao. Trẻ em có sức mạnh tâm linh mạnh mẽ này có thể bị cuốn vào thế giới ấn tượng của chúng đến mức chúng thường bị coi là những kẻ mơ mộng. Chúng đặc biệt dễ bị xung đột cảm xúc, thích rút lui hơn là tham gia. Mong muốn tránh bất hòa của chúng có thể khiến chúng tụt hậu trong học tập và có thể làm suy yếu sức khỏe của chúng nếu chúng để sự nhạy cảm của mình kích động chúng trở nên phản ứng. Cha mẹ nên nhận thức được nhu cầu rèn luyện cảm xúc cân bằng cho những đứa trẻ này, một yêu cầu có thể áp đặt lên cha mẹ nhu cầu phát triển khả năng kiểm soát cảm xúc của riêng mình nếu nó không như mong muốn. Rất nên khuyên những đứa trẻ dễ bị ảnh hưởng như vậy tránh xa tivi hoặc phim ảnh ồn ào hoặc kích thích cảm xúc. Chúng cũng sẽ được nuôi dưỡng tốt nhất bằng chế độ ăn dựa trên thực phẩm lành mạnh, tự nhiên, thay vì thức ăn nhanh đóng gói có chứa các thành phần hóa học kích thích. MŨI TÊN CỦA SỰ NHẠY CẢM Ngày sinh: 6/1/1971 —————————————————</w:t>
      </w:r>
    </w:p>
    <w:p>
      <w:r>
        <w:br w:type="page"/>
      </w:r>
    </w:p>
    <w:p>
      <w:r>
        <w:t>Ngược lại với Mũi tên trước, khi không có con số nào xuất hiện trên Cõi Linh hồn của Biểu đồ Sinh, các mức độ khác nhau của các vấn đề về cảm xúc phát sinh do sự nhạy cảm về mặt cảm xúc của một người. Sự vắng mặt của những con số này không ngụ ý rằng người đó không có linh hồn, mà là sự bảo vệ linh hồn của họ không mạnh và do đó sự nhạy cảm của họ bị phơi bày ra thế giới bên ngoài, nơi thường lợi dụng một cách tàn nhẫn chính điểm yếu đó. Những người này dễ bị tổn thương, đặc biệt là khi còn trẻ trước khi họ học cách che giấu cảm xúc của mình. Họ có thể dễ bị xúc phạm hoặc khó chịu đến mức họ hướng nội và trở nên cực kỳ nhút nhát. Đối với nhiều người, điều này tạo ra mặc cảm tự ti sớm, khiến họ gặp một số khó khăn khi giao tiếp xã hội và mất lòng tin vào người khác. Hầu hết mọi người đều vượt qua điều này khi trưởng thành, học cách vượt qua nó bằng cách kiểm soát cảm xúc của mình, đạt được danh tiếng trong một số lĩnh vực nỗ lực được công nhận hoặc thao túng các cuộc trò chuyện và tình huống để bảo vệ bản chất nhạy cảm của họ. Đôi khi họ phát triển chiến lược tấn công như là tuyến phòng thủ tốt nhất của mình, điều này đặc biệt hiệu quả nếu họ sở hữu Mũi tên Trí tuệ hoặc Số chi phối tâm trí (xem Chương 7). Sự nhạy cảm tự nhiên của họ mang lại cho họ bản chất yêu thương sâu sắc và dịu dàng, nhưng họ thường trở nên phản ứng do bị tổn thương cá nhân dữ dội, khiến họ phát triển sự cứng rắn bên ngoài dường như xung đột với bản chất thoải mái,</w:t>
      </w:r>
    </w:p>
    <w:p>
      <w:r>
        <w:br w:type="page"/>
      </w:r>
    </w:p>
    <w:p>
      <w:r>
        <w:t>biểu hiện tự nhiên. Họ học cách phân biệt khá kỹ khi thể hiện cảm xúc của mình, khiến nhiều người có Mũi tên này phải thất vọng với cuộc sống tình yêu của họ vì họ vô tình thể hiện sai bản thân. Đôi khi những người này tỏ ra bướng bỉnh, đôi khi lại táo bạo (để che đậy sự nhút nhát vốn có của họ), nhưng họ luôn có một điểm yếu về mặt cảm xúc mà ít người có Mũi tên này thực sự hiểu hoặc làm chủ được. Tuy nhiên, kiểm soát cảm xúc là một trong những bài học quan trọng nhất trong cuộc sống và cuối cùng phải được tất cả mọi người, đặc biệt là những người có Mũi tên quá nhạy cảm này, chấp nhận. Những người tìm cách vượt qua sự quá nhạy cảm của mình trước tiên phải nhận ra sự khác biệt giữa phản ứng và hành động tích cực. Họ phải ngừng trở thành nạn nhân của hoàn cảnh hoặc phản ứng với ý kiến của người khác. Thay vào đó, hãy để họ học cách trở thành người khởi xướng, người truyền cảm hứng cho những nỗ lực xứng đáng. Theo cách này, họ sẽ học cách nhận ra điểm mạnh của mình và sử dụng chúng để cân bằng tính cách của mình và đạt được một số thành công trong cuộc sống. Điều này tạo ra cơ sở xứng đáng cho thành tích, sự công nhận và đánh giá cao. Kết quả là, sự hiểu biết của họ sẽ phát triển và đức tin cũng như sự tự tin của họ vào nhân loại sẽ được phục hồi. Trẻ em có Mũi tên này cực kỳ nhút nhát và nhạy cảm, thường được nhận biết qua cử chỉ như cúi đầu trước đám đông. Tuy nhiên, với sự kiên nhẫn, tình yêu thương và lòng tốt, chúng có thể dễ dàng được hướng dẫn để vượt qua hạn chế này. Cha mẹ cần dành thời gian lắng nghe những đứa trẻ này, vì nỗi sợ hãi, lo lắng và mối quan tâm của chúng rất thực đối với tâm trí chưa trưởng thành của chúng. Khuyến khích những đứa trẻ này nói ra vấn đề của mình là một bước rất tích cực trong việc giúp chúng phát triển cảm xúc cân bằng và cảm giác an toàn để thể hiện sự nhạy cảm của mình. Trẻ em có Mũi tên quá nhạy cảm này khao khát tình yêu, thậm chí còn hơn hầu hết những đứa trẻ khác, tìm kiếm mọi cơ hội để phục vụ những người mà tình yêu của chúng hướng đến. Vì vậy, cha mẹ nên luôn cố gắng đưa những đứa trẻ này vào các hoạt động thú vị và khi chúng làm tốt, hãy chắc chắn thể hiện sự chấp thuận và đánh giá cao của mình, vì đó là manna từ thiên đường của chúng. Nếu những đứa trẻ này làm kém hoặc có vẻ phá phách hoặc thách thức, hãy đảm bảo rằng chúng không bao giờ bị la mắng hoặc chỉ trích trước mặt người khác, đặc biệt là bạn bè của chúng. Đây là một cách chắc chắn để củng cố mặc cảm tự ti và đánh mất lòng tin và sự tôn trọng của chúng. Thay vào đó, hãy đưa chúng vào một nơi riêng biệt</w:t>
      </w:r>
    </w:p>
    <w:p>
      <w:r>
        <w:br w:type="page"/>
      </w:r>
    </w:p>
    <w:p>
      <w:r>
        <w:t>không gian và thảo luận vấn đề với họ, giúp họ tìm ra cách tốt nhất để khắc phục vấn đề. MŨI TÊN THỰC TẾ Ngày sinh: 23/4/1987 —————————————— Đây là những người hành động của thế giới. Với tất cả các con số hiện diện trên Cõi vật chất, những người này chỉ hài lòng khi họ tham gia vào những việc thực tế của cuộc sống. Họ thường khéo léo với đôi tay của mình, nhưng cần được hướng dẫn để sử dụng tài năng của mình một cách khôn ngoan, vì họ thường quyết định làm mọi việc mà không suy nghĩ kỹ. Tuy nhiên, vai trò chính của họ là vai trò chính trong cuộc sống con người - đó là thu thập kinh nghiệm thông qua sự tham gia. Chủ nghĩa duy vật của họ sẽ được tăng cường nếu những người có Mũi tên này cũng sở hữu Số chủ đạo là 4, 7 hoặc 10 (xem Chương 7). Nếu Số chủ đạo của họ thuộc Cõi linh hồn, 2, 5, 8 hoặc 11 (và trong một số trường hợp là 22/4), họ sẽ dễ dàng vượt lên trên những giới hạn vật chất và có thể trở thành nghệ sĩ hoặc nhạc sĩ tài năng. Mặc dù họ thường hành động vì lòng tốt và mong muốn giúp đỡ người khác, nhưng việc họ quá chú trọng vào Cõi vật chất khiến họ không giỏi đánh giá tính cách.</w:t>
      </w:r>
    </w:p>
    <w:p>
      <w:r>
        <w:br w:type="page"/>
      </w:r>
    </w:p>
    <w:p>
      <w:r>
        <w:t>Những người này thường bị thúc đẩy bởi ham muốn thế gian và tham vọng vật chất, trừ khi họ tham gia sâu vào công việc sáng tạo. Cần phải cẩn thận để đảm bảo rằng họ không quá sa đà vào chủ nghĩa vật chất, thay vào đó, họ học cách sử dụng sức mạnh của mình theo cách xây dựng, hoặc là một thợ lành nghề hoặc là một nhà tổ chức thực tế. Nếu họ trở nên quá vật chất, họ có thể phát triển tính khắc nghiệt và tàn nhẫn, theo đó họ luôn tìm cách kiểm soát và không bao giờ tin tưởng bất kỳ ai có thể làm tốt công việc như họ nghĩ. Điều này chỉ khiến họ nhận được sự tôn trọng miễn cưỡng nếu và khi họ trở thành những người có quyền lực; nhưng xét về tính cách của họ, còn nhiều điều còn thiếu sót. Điều quan trọng là những người có Mũi tên Thực tế này phải được dạy để phát triển một quan điểm cân bằng ngay từ khi còn nhỏ. Việc thừa nhận sự nhạy cảm của họ và hiểu được nhu cầu của người khác sẽ giúp họ tìm thấy nhiều hạnh phúc và sự viên mãn hơn. Trẻ em có Mũi tên này thể hiện mong muốn mạnh mẽ về vật chất ngay từ khi còn rất nhỏ. Tuy nhiên, chúng hạnh phúc hơn nhiều về bản chất và khi học cách trân trọng những phẩm chất cao hơn của cuộc sống. Trẻ em có xu hướng coi nhiều thứ là điều hiển nhiên, vì vậy đức tính biết ơn và giá trị của việc chia sẻ nên được dạy cho chúng ngay khi chúng đủ lớn để nói. Những đứa trẻ này đã quyết định sở thích và không thích và không bao giờ nên bị ép buộc làm bất cứ điều gì mà chúng phản đối mạnh mẽ. Lòng tốt và sự biết ơn sẽ luôn chiến thắng với chúng, nhưng đừng bao giờ cố gắng hối lộ chúng bằng tiền hoặc quà tặng. Hãy nhớ rằng, chúng là những đứa trẻ có động lực về thể chất, vì vậy sẽ hiếm khi phản đối việc thực hiện các nhiệm vụ thể chất, miễn là chúng được đánh giá cao. Tuy nhiên, việc ép buộc chúng làm bất cứ điều gì mà chúng phản đối mạnh mẽ sẽ khơi dậy sự oán giận trong chúng, dẫn đến sự cố chấp. Đổi lại, điều này có thể dẫn đến tính phá hoại, nếu không được nhận ra và đảo ngược, có khả năng sẽ gia tăng khi chúng trưởng thành, dẫn đến tâm lý tội phạm có thể xảy ra khi trưởng thành. Thật khôn ngoan khi tách chúng ra khỏi những đứa trẻ có bản tính phá hoại hoặc phá hoại đã biết. Tốt hơn là chúng nên kết bạn với những đứa trẻ nhạy cảm và hoặc chu đáo hơn để cho phép sự cân bằng trở nên rõ ràng với chúng. Chúng thích chia sẻ mọi thứ, vì vậy sẽ hữu ích khi tặng chúng những thứ mà chúng có thể chia sẻ. Điều này sẽ giúp chúng phát triển sự nhạy cảm của mình đối với nhu cầu của người khác. MŨI TÊN RỐI LOẠN Ngày sinh: 2/2/2002</w:t>
      </w:r>
    </w:p>
    <w:p>
      <w:r>
        <w:br w:type="page"/>
      </w:r>
    </w:p>
    <w:p>
      <w:r>
        <w:t>————————————— Mục đích của việc đầu thai trên Trái đất là để cho linh hồn có cơ hội tiến hóa hơn nữa hướng đến sự hoàn hảo, sử dụng các rung động xuất hiện trên Trái đất như phương tiện để phát triển. Do đó, sinh ra mà không có bất kỳ con số nào trên Cõi vật chất là chấp nhận một trở ngại khá lớn mà những người này phải vượt qua nếu muốn đạt được bất kỳ thước đo hạnh phúc nào trong cuộc sống của họ. Có sức mạnh trên Cõi linh hồn hoặc chỉ trên Cõi linh hồn và Cõi tâm trí là sa vào cuộc sống lý thuyết. Mọi cảm giác và mọi suy nghĩ đều là lý thuyết cho đến khi chúng được đưa vào hành động thông qua Cõi vật chất. Nếu không có hành động vật lý, cuộc sống sẽ trở nên cực kỳ hỗn loạn và không được thỏa mãn, tước đi của con người một số sự thỏa mãn lớn nhất có thể có trong cuộc sống con người: chứng kiến những ý tưởng của chúng ta thành hiện thực một cách thành công. Điều này được gọi một cách thông tục là &amp;quot;sắp xếp hành động của chúng ta lại với nhau&amp;quot;. Kinh nghiệm thực tế, kiên nhẫn trong việc phát triển sự cân bằng trên tất cả các cõi biểu đạt là điều cần thiết đối với những người có Mũi tên hỗn loạn, trừ khi họ có ý định sống cuộc sống của mình trong sự hỗn loạn hoàn toàn. Khi họ mở rộng sự nhạy cảm của mình thành biểu hiện thực tế, họ sẽ dần dần phát triển một niềm vui mà chỉ có thể biểu hiện khi những kết quả hữu hình được phép phát triển. Nếu không có điều này</w:t>
      </w:r>
    </w:p>
    <w:p>
      <w:r>
        <w:br w:type="page"/>
      </w:r>
    </w:p>
    <w:p>
      <w:r>
        <w:t>xảy ra, những người này sẽ trở thành gánh nặng cho chính họ và xã hội, vì họ sẽ phụ thuộc vào tiền trợ cấp của chính phủ và các tổ chức từ thiện khác để tồn tại. Trẻ em có Mũi tên này cần được dạy cách thực tế và ngăn nắp ngay từ khi chúng biết đi. Chúng nên được khuyến khích làm từng việc một và hoàn thành việc đó trước khi chuyển sang việc khác. Chúng sẽ cần sự quan tâm đáng kể từ cha mẹ, những người nên dành thời gian chơi các trò chơi thực tế với chúng và để chúng giúp đỡ trong vườn và quanh nhà. Và đối với những nỗ lực thành công của chúng, chúng nên được khen thưởng nhiều hơn là sự đánh giá bằng lời nói. Mặc dù điều này rất quan trọng, nhưng nhu cầu nhìn thấy bằng chứng thực tế còn quan trọng hơn để giúp chúng phát triển sự đánh giá cao đối với chủ nghĩa duy vật cân bằng. Chúng cũng nên được khuyến khích tham gia các môn thể thao và bài tập không cạnh tranh ngay từ khi chúng đủ tuổi đi học. MŨI TÊN CỦA NGƯỜI LẬP KẾ HOẠCH Ngày sinh: 12/3/1991 ———————————————</w:t>
      </w:r>
    </w:p>
    <w:p>
      <w:r>
        <w:br w:type="page"/>
      </w:r>
    </w:p>
    <w:p>
      <w:r>
        <w:t>Đây là một trong những Mũi tên thường thấy nhất trong cả thế kỷ 20 và 21. Do vô số trường hợp mà các số 1, 2 và 3 xuất hiện cùng nhau trong ngày sinh, nên không có gì ngạc nhiên khi thế giới lại có rất nhiều người lập kế hoạch trong một thời gian dài như vậy. Khi kết hợp các con số cổng vào trên mỗi trong ba Cõi, Mũi tên này liên kết biểu hiện của bản ngã với trực giác của số 2 với trí nhớ và phẩm chất phân tích của số 3. Điều này tạo ra nhiều kế hoạch đầy cảm hứng. Một tình yêu bẩm sinh đối với trật tự, phương pháp và sự hiểu biết hiện diện ở đây. Tuy nhiên, những người lập kế hoạch này thường thích quan tâm nhiều hơn đến chức năng tổ chức hơn là các chi tiết thực tế (trừ khi họ cũng có Mũi tên Thực tế trên Biểu đồ sinh của mình hoặc Số chủ đạo thực tế là 4, 7, 10 hoặc 22/4). Với những năng lực tuyệt vời như vậy của những người lập kế hoạch, những người này cần phải cảnh giác với sự lười biếng tinh vi. Điều này có xu hướng phát triển khi họ liên tục đưa ra các kế hoạch để người khác thực hiện mà không chú ý đủ đến chi tiết hoặc phương thức hoạt động của các kế hoạch khi chúng đang được thực hiện.</w:t>
      </w:r>
    </w:p>
    <w:p>
      <w:r>
        <w:br w:type="page"/>
      </w:r>
    </w:p>
    <w:p>
      <w:r>
        <w:t>thực hiện. Họ thường cần chú ý nhiều hơn đến những chi tiết nhỏ hơn và không khuất phục trước xu hướng cho rằng chúng không quan trọng. Trẻ em có Mũi tên này hạnh phúc nhất khi tự mình lập một số kế hoạch nhỏ cho bạn bè hoặc cha mẹ. Nhưng khi điều này trái ngược với bất kỳ kế hoạch nào của cha mẹ, nó có thể mang lại sự thất vọng mà chỉ có tình yêu thương và sự kiên nhẫn từ cha mẹ mới giúp chúng hiểu được. Những đứa trẻ này có xu hướng tách biệt và coi nhiều thứ là điều hiển nhiên, chúng quá đắm chìm vào những suy nghĩ và kế hoạch của riêng mình. Sự tách biệt này dẫn đến sự xa cách, thường dẫn đến việc không biết nhu cầu của người khác. Cần có kỷ luật yêu thương nhưng nghiêm khắc để dạy chúng về nhu cầu hợp tác. Không bao giờ được bắt nạt hoặc đe dọa chúng, thay vào đó, chúng nên được dạy nhẹ nhàng để tôn trọng ý tưởng, tài sản và thói quen của người khác. Những đứa trẻ như vậy có bản tính tin tưởng, nhẹ nhàng và thường chậm nhận ra khi bị đối xử bất công. Sự ngây thơ này có thể khá quyến rũ, mặc dù sự cả tin của chúng có thể gây ra nhiều tổn thương cho đến khi chúng nhận ra không phải ai cũng ngây thơ như chúng. Đôi khi có sự bồn chồn lo lắng trong những năm đầu đời của họ, xuất phát từ khuynh hướng dành quá nhiều thời gian trong tâm trí mà không biết cách chuyển đổi năng lượng tinh thần này thành năng lượng thể chất. Khuyến khích trở nên năng động về mặt thể chất và ra ngoài thiên nhiên sẽ giúp ích rất nhiều. Đọc sách du lịch minh họa cũng sẽ có lợi cho đến khi họ có phương tiện để tự mình thực hiện chuyến đi, vì điều này thỏa mãn tình yêu của họ đối với việc điều tra và khám phá những điều chưa biết. MŨI TÊN CỦA Ý CHÍ Ngày sinh: 26/4/1952 ————————————</w:t>
      </w:r>
    </w:p>
    <w:p>
      <w:r>
        <w:br w:type="page"/>
      </w:r>
    </w:p>
    <w:p>
      <w:r>
        <w:t>Khi con số sáng tạo 6 liên kết với sự tự do thể hiện bản thân (5) rồi đến con số tổ chức (4), chúng ta có sự cân bằng mạnh mẽ của ba số trung tâm của mỗi Cõi. Điều này được gọi là Mũi tên của Ý chí. Nó tượng trưng cho xương sống của con người và sức sống chảy qua nó. Trong giai đoạn từ năm 1889 đến năm 1999, mọi người sinh ra với Mũi tên Ý chí cũng có Mũi tên Quyết tâm, tạo nên những con người rất năng động. Mặc dù vậy, chúng ta thấy không có quá nhiều người nổi tiếng có sự kết hợp này, do xu hướng khẳng định quyền lực của mình một cách mạnh mẽ bằng cách lấn át cảm xúc và mong muốn của người khác. Động lực của họ mạnh mẽ đến mức họ thường bỏ qua lời khuyên của người khác và hiếm khi chú ý đến trực giác của chính mình. Sức mạnh đặc biệt của Mũi tên này nằm ở sự tích hợp và cân bằng các điểm mạnh của mỗi Cõi. Khi mọi người nhận ra sức mạnh của sự cân bằng đó và áp dụng nó vào công việc hàng ngày của mình, cuộc sống của họ sẽ thay đổi và họ sẽ trải nghiệm được thành công tối ưu. Họ có sức mạnh và lòng dũng cảm để vượt qua mọi khó khăn khi họ hành động một cách khôn ngoan, như chúng ta đã thấy trong cuộc đời và những tác phẩm xuất sắc của hai người nổi tiếng nhất mang Mũi tên này, William Shakespeare và Leonardo da Vinci.</w:t>
      </w:r>
    </w:p>
    <w:p>
      <w:r>
        <w:br w:type="page"/>
      </w:r>
    </w:p>
    <w:p>
      <w:r>
        <w:t xml:space="preserve"> Trẻ em có Mũi tên này có thể là một đứa trẻ khó bảo. Chúng có ý chí mạnh mẽ đặc biệt, nhưng phải được đào tạo để hiểu quan điểm của người khác và chấp nhận sự hướng dẫn khôn ngoan khi được đưa ra. Một trong những niềm vui lớn nhất của chúng đến từ việc làm những việc tốt, nhưng chúng cần được hướng dẫn để cẩn thận không áp đặt động cơ thầm kín của lợi ích cá nhân khi thực hiện những việc như vậy. Nếu những đứa trẻ này không được hướng dẫn bằng sự kiên nhẫn và tình yêu, chúng có thể trở nên cực kỳ bướng bỉnh và khá đáng ghét. Chúng phản ứng rất dễ dàng với sự đánh giá cao được thể hiện dưới dạng lời khen ngợi yêu thương, nhưng trở nên nghi ngờ ngay lập tức nếu được tặng những vật phẩm vật chất như kẹo hoặc tiền. Nếu chúng chấp nhận những món quà như vậy, điều đó sẽ tạo ra bản chất hám lợi có thể dẫn đến thái độ duy vật cứng nhắc khi chúng trưởng thành. MŨI TÊN CỦA SỰ THẤT VỌNG Ngày sinh: 12.21.1973 —————————————— Với sự vắng mặt của các số 4, 5 và 6, Mũi tên này cho thấy Biểu đồ sinh bị chia cắt và thường là một ý chí yếu đuối. Trong những năm sau chiến tranh của những năm 1940, 1950 và 1960, ngày sinh có Mũi tên này không xảy ra. Nhưng kể từ khi</w:t>
      </w:r>
    </w:p>
    <w:p>
      <w:r>
        <w:br w:type="page"/>
      </w:r>
    </w:p>
    <w:p>
      <w:r>
        <w:t>Đầu năm 1970, chúng ta thấy nhiều người có Mũi tên Thất vọng. Là những người hành nghề, chúng ta đặc biệt gặp nhiều người có Mũi tên này, vì họ thường là những người phải chịu đựng gia đình tan vỡ, các mối quan hệ không hạnh phúc và sự bối rối cá nhân sâu sắc. Thất vọng phải được biết đến như bản chất thực sự của nó: kỳ vọng không được đáp ứng. Những người này thường mong đợi nhiều hơn ở người khác so với những gì họ sẵn sàng cho đi. Tuy nhiên, nếu họ học cách nhìn nhận mọi người theo đúng con người họ và trân trọng họ vì sự độc đáo của riêng họ, thì những kỳ vọng như vậy sẽ không bị đặt nhầm chỗ. Thói quen mong đợi là một nhu cầu thúc đẩy bởi cảm xúc. Tốt hơn nhiều nếu chúng ta thay thế nó bằng &amp;quot;sở thích&amp;quot; để cho phép chúng ta chấp nhận những gì xảy ra, nhận ra rằng đó là điều tốt nhất cho tất cả những người liên quan. Khi đó, chúng ta sẽ không có nhu cầu cảm xúc gắn liền với kết quả của sự kiện. Điều này cho phép những người khác là chính họ, thay vì phản ứng với những gì chúng ta có thể mong đợi ở họ. Chúng ta cần nhận ra rằng không ai là tất cả những gì họ có thể trở thành. Nếu họ là tất cả, họ sẽ không cần đến sự đầu thai này. Tất cả chúng ta đều đang ở những giai đoạn phát triển cá nhân khác nhau và không bao giờ nên ép buộc, cũng giống như một nụ hoa hồng không nên bị ép phải nở sớm. Đối với con người, sự trân trọng là chất kích thích tăng trưởng tốt nhất, nhưng nó phải chân thành để có giá trị lâu dài. Cuộc sống có nhiều cách khác nhau để đảm bảo rằng những bài học của nó được học. Những người có Mũi tên Thất vọng nhận thức được rằng những mất mát, chia ly và vỡ mộng mà cuộc sống mang lại (và có thể có khá nhiều), là những bước quan trọng trong quá trình tiến hóa lâu dài hướng tới sự hoàn hảo. Khi họ phát triển nhận thức, sự thất vọng của họ đối với người khác sẽ giảm dần và cuối cùng biến mất khi họ trưởng thành về mặt trí tuệ. Nếu không, họ sẽ khoác lên mình lớp áo của nỗi buồn, cô đơn và chán nản. Khi họ phát triển lòng trắc ẩn, họ sẽ trở nên hạnh phúc hơn, nhận ra rằng sự thất vọng trước đây của họ chỉ là một sự di chuyển từ tuổi thơ không mấy hạnh phúc. Trẻ em có Mũi tên này cần một chiều sâu tình yêu và sự quan tâm đặc biệt. Cuộc sống đối với họ có thể trở thành nạn nhân bất công khi họ trải qua những thất vọng sâu sắc ở bạn bè và thậm chí ở những người quen biết bình thường đã làm họ thất vọng. Điều này tạo ra tâm trạng thất thường — đặc biệt là chán nản — khiến họ bối rối và khó chịu. Cha mẹ phải dạy những đứa trẻ này chuẩn bị để cho phép người khác được là chính mình, và biết rằng người khác sẽ không phải lúc nào cũng làm những gì họ muốn khi họ muốn. Theo cách này, chúng học cách &amp;quot;ưa thích&amp;quot; hơn là &amp;quot;mong đợi&amp;quot; như vậy.</w:t>
      </w:r>
    </w:p>
    <w:p>
      <w:r>
        <w:br w:type="page"/>
      </w:r>
    </w:p>
    <w:p>
      <w:r>
        <w:t>họ không bị ràng buộc về mặt cảm xúc với kết quả. Cảm thấy mối liên kết tình bạn mạnh mẽ với cha mẹ là điều quan trọng đối với những đứa trẻ này. Điều này còn hơn cả sự tôn trọng và vâng lời, đó là sự tin tưởng yêu thương. Tình bạn đặc biệt như vậy sẽ giảm thiểu sự thất thường của trẻ, đặc biệt là nếu chúng biết rằng chúng có thể nói chuyện cởi mở với cha mẹ và không bị phán xét gay gắt hoặc bị yêu cầu giải thích hoặc biện minh cho bản thân. MŨI TÊN HOẠT ĐỘNG Ngày sinh: 7/8/1989 ———————————— Nhiều người hơn nữa trong thế kỷ 20 sẽ được tìm thấy có Mũi tên này hơn là trường hợp của thế kỷ 21. Đó là Mũi tên của sự biểu đạt tuyệt vời: số kinh nghiệm (7) liên kết với số trí tuệ và khả năng nhận thức (8), sau đó là tham vọng và trách nhiệm của số 9. Sức mạnh có được từ sự kết hợp này có thể tạo ra nhiều hơn hoạt động cân bằng, nó có thể bị đẩy quá mức thành tăng động. Con người về bản chất là loài sinh vật biểu đạt nhất, phạm vi biểu đạt của họ rất đa dạng, vượt xa bất kỳ hình thức sống nào khác. Một cách tự nhiên như vậy</w:t>
      </w:r>
    </w:p>
    <w:p>
      <w:r>
        <w:br w:type="page"/>
      </w:r>
    </w:p>
    <w:p>
      <w:r>
        <w:t>khả năng biểu đạt tập trung ở mức độ cao hơn mức trung bình khi một người có Mũi tên này. Tuy nhiên, những hạn chế của xã hội hiện đại có xu hướng ức chế quyền tự do biểu đạt đến mức những người có Mũi tên này có thể dễ dàng trở nên kích động do tích tụ năng lượng thần kinh bị kìm nén. Kết quả thường là sự lo lắng cực độ có thể gây ra nhiều bệnh tật, bao gồm hen suyễn, rối loạn tiêu hóa, đau đầu, đau nửa đầu hoặc các vấn đề về tim hoặc tuần hoàn. Những người này cần sự bình yên và hòa hợp. Những cuộc tranh cãi, đài phát thanh hoặc tivi ồn ào, v.v., sẽ trở nên đặc biệt đau khổ đối với họ, gây ra các bệnh liên quan đến căng thẳng. Họ cần dành nhiều thời gian nhất có thể trong thiên nhiên, vì họ không phải là cư dân thành thị hạnh phúc. Đi bộ trong bụi rậm, làm nông, làm vườn và hầu hết các môn thể thao ngoài trời là lý tưởng cho những người này. Nếu không có sự tự do như vậy, hệ tiêu hóa của họ thường sẽ nổi loạn, một tình trạng trầm trọng hơn do chế độ ăn uống kém. Một chế độ ăn uống lành mạnh và thời gian dành cho thiên nhiên, cùng với cái nhìn tích cực về cuộc sống và những người bạn vui vẻ, sẽ giúp những người có Mũi tên hoạt động khỏe mạnh hơn bất kỳ loại thuốc nào. Trẻ em có mũi tên này đặc biệt dễ bị ảnh hưởng bởi tiếng ồn lớn, đòi hỏi sự yên bình, tình yêu thương và sự hòa hợp trong mọi việc chúng làm và mọi nơi chúng đến. Là những đứa trẻ dễ bị kích động và dễ bị ảnh hưởng, chúng cần sự tự do ngoài trời và được ở trong thiên nhiên nhiều nhất có thể. Chúng hạnh phúc nhất khi được ngủ, ăn và chơi ngoài trời, vì khi đó cảm xúc của chúng sẽ ít bị căng thẳng hơn. Chúng cần ngủ nhiều và một ngôi nhà không có sự bất hòa và căng thẳng. Điều kiện ồn ào hoặc xáo trộn có thể gây ra những trở ngại nghiêm trọng cho việc học tập của những đứa trẻ này, cũng như cản trở sự điều chỉnh xã hội của chúng. Nhu cầu lớn nhất của chúng là sự yên bình; bất kỳ điều gì không đạt được điều này sẽ ảnh hưởng đến khuynh hướng tinh thần và cảm xúc của chúng. Chúng nên được bảo vệ khỏi tiếng ồn hoặc phim ảnh bạo lực, nếu không, thần kinh của chúng sẽ bị tổn thương. Trên thực tế, bất kỳ môi trường bạo lực hoặc không tự nhiên nào cũng có khả năng khiến chúng khó chịu. Sự thật này đặc biệt liên quan đến trẻ sơ sinh có mũi tên này. Từ đầu những năm 1970, sự gia tăng đáng kể của Hội chứng đột tử ở trẻ sơ sinh (SIDS) đã gióng lên hồi chuông cảnh báo trong toàn bộ ngành y. Một số tiền lớn đã được quyên góp để điều tra &amp;quot;cái chết bí ẩn&amp;quot; này. Tuy nhiên, giải pháp rất đơn giản, vấn đề không phải là bệnh tật hay bí ẩn. Trẻ sơ sinh mới sinh có Mũi tên hoạt động này rất cần sự bình yên và môi trường tự nhiên. Tuy nhiên, khi được sinh ra trong một căn phòng có máy lạnh</w:t>
      </w:r>
    </w:p>
    <w:p>
      <w:r>
        <w:br w:type="page"/>
      </w:r>
    </w:p>
    <w:p>
      <w:r>
        <w:t>khoa bệnh viện, bị đánh đòn để dỗ khóc và bị tách khỏi nguồn hỗ trợ duy nhất mà nó biết trong chín tháng, không có gì ngạc nhiên khi nó gặp nhiều khó khăn trong việc hòa nhập vào một môi trường mới và có vẻ thù địch như vậy. Nhiều người không vượt qua được, thích đúc lại số phận nghiệp chướng của mình cho một cơ thể tương lai có thể thuận lợi hơn cho nhu cầu tiến hóa của họ. (Yếu tố chính khác là sinh hóa, khi người mẹ có hệ thống miễn dịch suy yếu do hút thuốc, rượu hoặc ma túy, và khả năng miễn dịch suy yếu của trẻ sơ sinh không thể đối phó với cả hai vấn đề cùng một lúc.) MŨI TÊN THỤ ĐỘNG Ngày sinh: 1/1/2000 ———————————— Những người có Mũi tên này sẽ là những nhà tư tưởng, nhà lập kế hoạch và người hướng dẫn hậu trường của thiên niên kỷ mới, nhưng họ chắc chắn sẽ không phải là người đạt được thành tựu trừ khi họ thực hiện một lượng lớn quá trình đào tạo chuyên sâu về tính kiên trì. Với những phẩm chất như những người này đại diện, thế giới sẽ chứng kiến ít chiến tranh và hỗn loạn của con người hơn so với vài thế kỷ trước khi đối lập với nó,</w:t>
      </w:r>
    </w:p>
    <w:p>
      <w:r>
        <w:br w:type="page"/>
      </w:r>
    </w:p>
    <w:p>
      <w:r>
        <w:t>Mũi tên của Hoạt động, thường xuất hiện nhiều hơn. Sự thụ động không phải là mặt trái của hoạt động khi nói đến biểu hiện của con người, mà nó gợi ý một mong muốn tự nhiên là sống một cuộc sống cân bằng, hài hòa, nơi sự chung sống hòa bình chiếm ưu thế. Đây là một lợi ích tiềm tàng cho thế kỷ 21. Mặt tiêu cực của Mũi tên này cần được nhận ra và đề phòng. Nó sẽ biểu hiện dưới dạng lười biếng và trì trệ, những người có Mũi tên này không nhận ra rằng mục đích sống của họ là học hỏi thông qua kinh nghiệm. Họ sẽ cần được dạy để hoạt động thể chất nhiều hơn trong thói quen hàng ngày của mình. Những hoạt động này bắt đầu càng sớm trong cuộc sống, họ sẽ càng dễ dàng phát triển những thói quen hữu ích. Trẻ em có Mũi tên này cũng cần được khuyến khích tham gia nhiều hơn vào cuộc sống hàng ngày của mình. Điều này sẽ được thực hiện tốt nhất bằng cách làm gương, cha mẹ của chúng sử dụng sự khuyến khích yêu thương để khuyến khích con mình tham gia các môn thể thao và tập thể dục. Dành nhiều thời gian ở ngoài trời trong thiên nhiên cũng sẽ rất có lợi cho những đứa trẻ này. BIỂU ĐỒ SINH KHÔNG CÓ MŨI TÊN ——————————————————Thỉnh thoảng, chúng ta thấy Biểu đồ sinh không có Mũi tên chỉ sức mạnh cũng không có Mũi tên chỉ điểm yếu, chẳng hạn như khi một người sinh ngày 7/12/1960.</w:t>
        <w:br/>
      </w:r>
    </w:p>
    <w:p>
      <w:r>
        <w:br w:type="page"/>
      </w:r>
    </w:p>
    <w:p>
      <w:r>
        <w:t>Việc thiếu Mũi tên không biểu thị bất kỳ thuộc tính đặc biệt nào khác ngoài việc chỉ ra rằng người đó cần dành nhiều thời gian và sự kiên trì hơn để phát triển điểm mạnh của mình so với những gì có thể có. Họ thường là những người khá dễ thích nghi và thấy dễ dàng hòa nhập vào hầu hết các tình huống xã hội và nghề nghiệp. Bài học chính mà họ cần phát triển là sự quyết đoán khôn ngoan. Trẻ em không có Mũi tên khá dễ tính và nhìn chung khá hạnh phúc trong cuộc sống. Tuy nhiên, chúng không nên bị coi thường. Thay vào đó, chúng nên được khuyến khích bằng sự chăm sóc yêu thương để làm những việc mà chúng thích, điều này sẽ giúp chúng trở nên quyết đoán hơn về những điều có tầm quan trọng đặc biệt đối với chúng.</w:t>
      </w:r>
    </w:p>
    <w:p>
      <w:r>
        <w:br w:type="page"/>
      </w:r>
    </w:p>
    <w:p>
      <w:r>
        <w:t>CHƯƠNG 7 Các Con Số Thống Trị “TIẾN HÓA LÀ LUẬT CỦA CUỘC SỐNG SỐ LÀ LUẬT CỦA VŨ TRỤ THỐNG NHẤT LÀ LUẬT CỦA CHÚA.” – Pythagoras, trích dẫn bởi Edouard Schure trong cuốn sách The Great Initiates Với tốc độ khác nhau, tất cả chúng ta đều là những lữ khách trên Con Đường. Một số đã dừng lại và nghỉ ngơi, thực tế là quá nhiều người đã nghỉ ngơi quá lâu. Một số đang thực hiện các chuyến du ngoạn diễn ngôn trên những con đường dẫn ra khỏi Con Đường, những con đường dường như mang lại cho nhiều người sự thúc đẩy phong phú, nhưng lại tan biến thành không gì hơn ngoài sự xác nhận rằng chúng ta chỉ có một Con Đường chính. Và chúng ta phải vượt qua điều này trước khi có thể thực hiện thành công sự phát triển hơn nữa. Trải qua cuộc sống này mà không ít nhất là hoàn thành các mục tiêu chính của mình cũng giống như tham gia một giải đấu gôn chỉ với một cây gậy đánh bóng. Sự thất vọng như vậy chắc chắn là kết quả của việc thiếu sự hướng dẫn hoặc tự khám phá. Tuy nhiên, rất nhiều người bị dẫn vào những con đường mà tài năng của họ không được phát huy hết và sự hài lòng không hề trọn vẹn, trong khi những người khác lại trôi dạt vào những công việc hoặc hoạt động xa rời con đường phù hợp nhất của họ như nghề xây gạch đối với một diễn viên ba lê. Nếu học sinh trung học được dạy để biết Con số thống trị của mình, thì việc tìm kiếm một nghề nghiệp phù hợp sau khi rời trường sẽ có nhiều phần thưởng hơn. Họ sẽ được hướng dẫn đến một công việc phù hợp hoặc học lên cao phù hợp với bản chất của mình, thay vì lùng sục thị trường việc làm đa dạng để chấp nhận một cách hời hợt bất cứ điều gì đến với mình. Hàng ngàn người thất nghiệp hiện tại sẽ vui vẻ tham gia vào công việc, nếu họ chỉ quen thuộc với nghề nghiệp phù hợp nhất của mình như được chỉ ra bởi Con số thống trị của họ. May mắn thay, ngày càng có nhiều người nhận ra rằng khám phá và theo đuổi Con đường của họ là điều bổ ích nhất mà họ có thể làm trong cuộc sống. Một khi chúng ta đã tìm thấy nó, chỉ có kẻ ngốc mới rời xa nó. Chúng ta biết rằng để lựa chọn bất kỳ</w:t>
      </w:r>
    </w:p>
    <w:p>
      <w:r>
        <w:br w:type="page"/>
      </w:r>
    </w:p>
    <w:p>
      <w:r>
        <w:t>lựa chọn khác là chấp nhận một thỏa thuận tồi tệ, và đó không phải là những gì cuộc sống dành cho chúng ta. Khi chúng ta tìm cách hợp nhất với Đấng sáng tạo, chúng ta lần lượt cởi bỏ những chiếc áo choàng hình ảnh mà chúng ta đã khoác lên mình, và những chiếc áo choàng đó đại diện cho cách chúng ta chọn để xuất hiện trên thế giới. Khi chúng biến mất, sự phát triển của tính cách thực sự của chúng ta xuất hiện, bộc lộ tâm hồn đẹp đẽ, cốt lõi của vũ trụ cá nhân, lý do tồn tại của chúng ta, như người Pháp đã nói một cách hùng hồn. Chúng ta không còn tìm kiếm lời bào chữa, đổ lỗi cho người khác hoặc phủ nhận trách nhiệm cá nhân của mình. Sự tiến hóa cá nhân này chính là sự tiến triển của chúng ta trên Con đường. Và Con đường của chúng ta, tất nhiên, hoàn toàn hòa hợp với quy luật của Vũ trụ. Nhưng hãy nhớ rằng Con đường của chúng ta là một hành trình bất tận trên con đường vô tận hướng đến sự hoàn hảo, và Con số thống trị của chúng ta là con đường chính quan trọng mà chúng ta phải tiến hóa trước khi thực hiện những tiến bộ hơn nữa trong cuộc sống. Một số người không bao giờ tiến hóa vượt ra ngoài Con số thống trị của họ, nhưng nếu họ đã nắm bắt được những bài học của Con số thống trị của mình trong một kiếp sống, thì ít nhất họ đã đạt được tiến bộ. Những người khác không hài lòng với những ràng buộc như vậy, họ nhận ra tiềm năng mới nổi cho sự phát triển, sự phấn khích và niềm vui truyền cảm hứng cho cuộc sống của họ khi họ tiến hóa vượt ra ngoài chương trình nghị sự của con đường chính của họ, Con số thống trị bẩm sinh của họ. Trước khi một cái cây có thể kết trái, nó phải phát triển mạnh mẽ và trưởng thành. Cuộc sống con người cũng vậy. Sức mạnh và sự trưởng thành của chúng ta xuất hiện khi chúng ta hoàn thành mục đích chính của mình trong cuộc sống, như được tiết lộ một cách đơn giản bởi Con số thống trị của chúng ta. Con số thống trị của chúng ta được tìm thấy bằng cách đầu tiên cộng từng con số riêng lẻ trong ngày sinh của chúng ta lại với nhau. Sau đó, chúng ta cộng các con số đó lại với nhau cho đến khi chúng ta có được một số có một chữ số. Ví dụ, nếu chúng ta lấy ngày sinh là 3 tháng 1 năm 1960 và viết lại dưới dạng số là 1/3/1960, thì khi cộng tất cả các số lại với nhau, chúng ta sẽ được 20: 1 + 3 + 1 + 9 + 60 = 20. Tổng này sau đó được giảm xuống còn một số có một chữ số bằng cách chỉ cần cộng 2 + 0, tất nhiên là bằng 2. Vì vậy, Con số thống trị của một người sinh ngày 3 tháng 1 năm 1960 được hiển thị là 1/3/1960 = 20/2. Để minh họa rõ ràng cách tính từng Số quyết định (tổng cộng là 11), các ngày sinh sau đây đã được sử dụng làm ví dụ: NGÀY 1 THÁNG 5 NĂM 1940: 1/5/1940 = 20/2 – SỐ QUY ĐỊNH LÀ 2 NGÀY 2 THÁNG 5 NĂM 1940: 2/5/1940 = 21/3 – SỐ QUY ĐỊNH LÀ 3 NGÀY 3 THÁNG 5 NĂM 1949: 3/5/1949 = 31/4 – SỐ QUY ĐỊNH LÀ 4</w:t>
      </w:r>
    </w:p>
    <w:p>
      <w:r>
        <w:br w:type="page"/>
      </w:r>
    </w:p>
    <w:p>
      <w:r>
        <w:t xml:space="preserve"> NGÀY 4 THÁNG 5 NĂM 1949: 4/5/1949 = 32/5 – SỐ ÁN CHẾ TỘC LÀ 5 NGÀY 5 THÁNG 5 NĂM 1949: 5/5/1949 = 33/6 – SỐ ÁN CHẾ TỘC LÀ 6 NGÀY 6 THÁNG 5 NĂM 1949: 6/5/1949 = 34/7 – SỐ ÁN CHẾ TỘC LÀ 7 NGÀY 7 THÁNG 5 NĂM 1949: 7/5/1949 = 35/8 – SỐ ÁN CHẾ TỘC LÀ 8 NGÀY 8 THÁNG 5 NĂM 1949: 8/5/1949 = 36/9 – SỐ ÁN CHẾ TỘC LÀ 9 NGÀY 9 THÁNG 5 NĂM 1949: 1/5/1949 = 29/11 – PHÁN QUYẾT SỐ 11 NGÀY 3 THÁNG 5 NĂM 1940: 3/5/1940 = 22/4 – SỐ CHỦ ĐỘNG LÀ 22/4 Lưu ý rằng trong số học Pythagoras không có Số chủ đạo là 1. Một số hệ thống khác có xu hướng sử dụng Số chủ đạo là 1, không biết rằng đây là con số tuyệt đối duy nhất, tất cả các con số khác đều liên quan đến nó và kết hợp với nó. Vào thế kỷ thứ sáu trước Công nguyên, Pythagoras công nhận 1 là con số tượng trưng cho sự thống nhất trên thế giới và bản ngã ở con người. Do đó, vì mọi con số đều chứa số 1, nên trong số học Pythagoras, chúng ta thấy Số chủ đạo là 10 thay vì Số chủ đạo là 1. Do đó, ngày sinh tổng cộng là 19, 28, 37 hoặc 46 sẽ trở thành Số chủ đạo là 10. Số chủ đạo 10 là số đầu tiên trong ba Số chủ đạo ghép. Hai số còn lại là Số chủ đạo 11 và Số chủ đạo 22/4. Hai con số này có ý nghĩa siêu hình đặc biệt: số 11 là con số tâm linh cao nhất và số 22/4 (hai mươi hai bốn) là số 11 kép được hỗ trợ bởi số 4 thực tế, kết hợp để tạo thành một sự kết hợp thực sự tuyệt vời. Số 22 được công nhận vì ý nghĩa đặc biệt của nó trong nhiều hệ thống siêu hình và khoa học. Nó đại diện cho lá bài cao nhất trong Bộ Ẩn chính của bộ bài tarot. Trong toán học cơ bản, số 22 đại diện cho hình tròn, vì đây là số nguyên thấp nhất mà tỷ lệ giữa chu vi và đường kính của hình tròn liên quan đến - 22:7, được ký hiệu là (Pi). Về mặt siêu hình, hình tròn đại diện cho cuộc sống vĩnh hằng, không có điểm đầu cũng không có điểm cuối. Về mặt toán học, hình tròn là số không (không đại diện cho bất cứ thứ gì nếu nó là tử số của một phân số) hoặc là vô cực (nếu nó là mẫu số của một phân số). Rõ ràng, một số chủ phải có biểu tượng số học độc đáo - số 22 có, còn số 33 thì không. Một số nhà số học đã gán cho Số chủ đạo 33/6 biệt danh là &amp;quot;số chủ&amp;quot;. Khi làm như vậy, họ đã bỏ qua nền tảng cơ bản của số học Pythagore – rằng logic toán học và lý trí tâm linh tồn tại đằng sau mọi khía cạnh của nghiên cứu này.</w:t>
      </w:r>
    </w:p>
    <w:p>
      <w:r>
        <w:br w:type="page"/>
      </w:r>
    </w:p>
    <w:p>
      <w:r>
        <w:t>Vậy thì chúng ta đừng lãng phí thời gian vào những sai lệch về số học; Số chủ đạo 33/6 là một con số trí tuệ mạnh mẽ kết hợp trí tưởng tượng mạnh mẽ với sự sáng tạo, nhưng nó KHÔNG phải là một con số chủ đạo. Khi cung cấp các phân tích sau đây về các Số chủ đạo, tôi đã xây dựng nghiên cứu của mình về những lời dạy cổ xưa của Pythagoras và đã mở rộng chúng để đáp ứng nhu cầu của xã hội hiện đại, dựa trên hơn 40 năm nghiên cứu, tìm hiểu và thực hành cá nhân. SỐ CHỦ ĐỘNG 2 Chỉ có một tổng số trong ngày sinh sẽ tạo ra Số chủ đạo 2, tức là tổng số là 20. (Tổng số 29, 38 và 47 tạo ra Số chủ đạo 11.) Do đó, chúng ta thấy ít người có Số chủ đạo 2 (và Số chủ đạo 22/4) hơn bất kỳ Số chủ đạo nào khác. Không có gì ngạc nhiên khi cả hai Số chủ đạo đều gợi ý một ý nghĩa đặc biệt. Số chủ đạo 2 thường là người nhạy cảm, khiêm tốn, hay ủng hộ, trong khi Số chủ đạo 22/4 quyết đoán và tự tin hơn nhiều. Mục đích sống Những người này có khả năng đặc biệt trong việc làm việc với và dưới sự hướng dẫn của một nhà lãnh đạo năng động. Nếu không có khả năng này, họ có thể cảm thấy lạc lõng. Họ thường không phải là nhà lãnh đạo, hiếm khi có mong muốn lãnh đạo, nhưng họ có khả năng độc đáo trong việc tìm kiếm và kết giao với kiểu người hoặc tổ chức mà khả năng siêng năng của họ có thể được đánh giá cao nhất. Vai trò đặc biệt của họ là bổ sung bằng cách cung cấp sự hỗ trợ trung thành và trực quan. Biểu hiện tốt nhất Mặc dù cực kỳ có năng lực và tự tin khi được phép làm việc theo tốc độ ổn định của riêng mình, những người có Số 2 có thể cảm thấy bất an nếu phải chịu áp lực và sự cấp bách dai dẳng. Họ phải được phép tiến triển theo tốc độ tự nhiên của riêng mình, vì họ thích củng cố khi họ tiến lên. Họ đặc biệt đáng kính và không thích sự chính trực của mình bị nghi ngờ - điều này cũng sẽ làm suy yếu sự tự tin của họ. Biểu hiện tốt nhất của họ thường là thông qua việc sử dụng đôi tay một cách tinh tế, chẳng hạn như trong nghệ thuật hoặc viết lách, nhưng luôn luôn khi được trực giác trung thành của họ hướng dẫn.</w:t>
      </w:r>
    </w:p>
    <w:p>
      <w:r>
        <w:br w:type="page"/>
      </w:r>
    </w:p>
    <w:p>
      <w:r>
        <w:t xml:space="preserve"> Đặc điểm nổi bật Họ là những người trực giác, nhạy cảm, đáng tin cậy, siêng năng và giàu lòng trắc ẩn. Họ là những người gìn giữ hòa bình, đôi khi đến mức cải cách (và trong thời đại nhận thức mới nổi hiện nay, đây là một khả năng rất có giá trị). Những người cai trị số 2 ít bị thúc đẩy bởi bản ngã hơn hầu hết mọi người, thể hiện sự nhạy bén vị tha và cao quý khi có thể hợp nhất bản ngã của họ với bản ngã của người khác khi mong muốn hoặc cần thiết. Những xu hướng tiêu cực cần khắc phục Một số người cai trị số 2 không nhận ra rằng sự phát triển vốn có của họ phải là kết quả của sự tham gia cá nhân. Chủ nghĩa duy vật hoặc cảm giác sai lầm về bản ngã sẽ thúc đẩy họ trở nên bất mãn, cáu kỉnh và thất vọng. Nhưng những đặc điểm này vừa hiếm vừa không tự nhiên đối với họ. Trong trường hợp tình huống như vậy xảy ra, cuối cùng họ sẽ nhận ra sự chệch hướng khỏi con đường phát triển tự nhiên của mình. Một lĩnh vực thất vọng khác xuất phát từ việc dựa quá nhiều vào lý trí mà đánh đổi bằng trực giác của họ, vì điều này sẽ dẫn đến sai lầm trong phán đoán. Khuyến nghị Phát triển Người có số 2 nên sử dụng khả năng trực giác mạnh mẽ của mình để phát triển sự tự tin và chọn những người chấp nhận và đánh giá cao những đặc điểm riêng biệt của họ làm bạn bè và cộng sự. Điều này rất quan trọng đối với sự phát triển cá nhân của họ. Khi trưởng thành, Người có số 2 tự nhiên khám phá ra tầm quan trọng của việc kiểm soát cảm xúc, học cách sử dụng nó như một công cụ hỗ trợ cho việc thể hiện sự nhạy cảm của họ. Việc phát triển các khả năng tinh thần của họ, đặc biệt là khả năng suy luận và ghi nhớ, sẽ mang lại lợi ích đáng kể cho họ. Sự phát triển như vậy sẽ củng cố lòng tự trọng của họ và mang lại hạnh phúc cá nhân lớn hơn. Nghề nghiệp phù hợp nhất Những người này phù hợp nhất để làm trợ lý cá nhân cho các nhà quản lý, đặc biệt là trong các hoạt động từ thiện hoặc giáo dục. Họ cũng có năng khiếu nghệ thuật, với sự nhạy cảm được thể hiện một cách khéo léo trong hội họa, âm nhạc, ca hát hoặc khiêu vũ, nhưng họ cảm thấy thoải mái hơn khi là một phần của nhóm, thay vì là một nghệ sĩ độc tấu. Họ là</w:t>
      </w:r>
    </w:p>
    <w:p>
      <w:r>
        <w:br w:type="page"/>
      </w:r>
    </w:p>
    <w:p>
      <w:r>
        <w:t>đôi khi được tìm thấy là những nhà ngoại giao, nhân viên xã hội, thư ký có năng lực và, nếu bị hạn chế bởi việc thiếu giáo dục, là những người làm công việc xử lý. Tóm tắt Người có Nguyên tắc 2 nhạy cảm, trực giác, hỗ trợ, đáng tin cậy, làm hòa, giàu lòng trắc ẩn và nghệ thuật. Ghi chú cho Thế kỷ 21 Người có Nguyên tắc 2 cuối cùng sinh vào thế kỷ 20 là vào ngày 1 tháng 1 năm 1980. Người đầu tiên trong thế kỷ 21 sinh vào ngày 29 tháng 7 năm 2000; sau đó, nhiều người đã và sẽ được sinh ra. Do đó, bản chất nhạy cảm của Nguyên tắc 2 sẽ không quá độc đáo, hy vọng sẽ khuyến khích một phong trào gia tăng hướng tới trực giác và hòa bình trên toàn thế giới. Người nổi tiếng của Ruler 2 Hoàng tử Philip sinh ngày 10 tháng 6 năm 1921 Ronald Reagan sinh ngày 6 tháng 2 năm 1911 SỐ CHI PHỐI 3 Khi chúng ta lưu ý vị trí chỉ huy của nó ở đầu mặt phẳng tâm trí, chúng ta nhận ra lý do tại sao lại có nhiều sự nhấn mạnh vào suy nghĩ và lý luận của những người có Số chi phối là 3. Đây là những người có tổng số ngày sinh là 12, 21, 30, 39 hoặc 48. Mục đích sống Vì những người này nhấn mạnh vào khía cạnh suy nghĩ của cuộc sống, rõ ràng là mục đích chính của họ liên quan đến khả năng tinh thần của họ. Đối với họ, sự hiểu biết về cuộc sống và sự phát triển tính cách của họ có liên quan đáng kể đến quá trình suy nghĩ của họ hơn là trực giác hoặc sự tham gia thực tế. Do đó, dịch vụ của họ cho cộng đồng và phương thức thể hiện ưa thích của họ chủ yếu được thể hiện thông qua suy nghĩ, lập kế hoạch, phân tích, ghi nhớ, v.v. Biểu hiện tốt nhất</w:t>
      </w:r>
    </w:p>
    <w:p>
      <w:r>
        <w:br w:type="page"/>
      </w:r>
    </w:p>
    <w:p>
      <w:r>
        <w:t>Tốc độ mà những người thuộc cung hoàng đạo 3 tham gia vào công việc trí óc thường bỏ xa những người khác. Sự tỉnh táo tinh thần nhạy bén của họ đôi khi được thể hiện một cách đáng ngạc nhiên qua khiếu hài hước sắc sảo, một trí thông minh bẩm sinh khiến họ trở thành những người bạn đồng hành thông minh và sáng suốt, cũng như những người chủ nhà tuyệt vời. Cần nhớ rằng họ luôn thể hiện bản thân trôi chảy hơn nhiều thông qua các kênh tư duy so với cảm xúc hoặc thể chất. Đặc điểm nổi bật Bộ não năng động, khiếu hài hước sống động và sự tỉnh táo về mặt tinh thần nói chung góp phần tạo nên cuộc sống làm việc và giao tiếp xã hội thành công cho những người thuộc cung hoàng đạo 3. Họ thường là tâm điểm của bữa tiệc hoặc là người thông minh nhất trong văn phòng, nhưng thành công này không phải lúc nào cũng đạt được trong gia đình. Mặc dù họ thể hiện sự dí dỏm bẩm sinh đối với những mối quan hệ hời hợt, nhưng với những người bạn đồng hành thường xuyên, họ thường trở nên quá chỉ trích. Điều này có thể rất mệt mỏi đối với những người thân thiết, đặc biệt là đối với vợ/chồng. Những người thuộc cung hoàng đạo 3 thích giúp đỡ mọi người, miễn là họ có sự hòa hợp về mặt tinh thần và những người khác sẵn sàng hợp tác. Những khuynh hướng tiêu cực cần khắc phục Khi không sống một cách xây dựng, những người này thường có vẻ khó chịu hoặc tự cho mình là hơn người. Điều này có thể tạo ra nhiều hiểu lầm và dẫn đến sự bất hạnh đáng kể. Vì quá tỉnh táo về mặt tinh thần, những người có Nguyên tắc 3 tiêu cực dễ dàng thể hiện sự thiếu kiên nhẫn và không khoan dung với những người kém may mắn hơn, trở nên khá chỉ trích những &amp;quot;hạn chế&amp;quot; của họ. Việc tìm lỗi này luôn được mang vào nhà của họ, khiến họ rơi vào những cuộc hôn nhân tan vỡ. Trong một số trường hợp, những lời chỉ trích liên tục có thể trở thành gánh nặng lớn đối với người phối ngẫu đến mức khiến tuổi thọ của người phối ngẫu bị rút ngắn. Những người có Nguyên tắc 3 phát triển được khuyến nghị phải học cách phát triển sự nhạy cảm với cảm xúc của người khác. Khi họ nhận ra rằng những trải nghiệm trong cuộc sống cung cấp một trường học liên tục, tỷ lệ tốt nghiệp của họ được cải thiện đáng kể. Nó cũng được cải thiện đáng kể khi họ học cách chung sống hòa thuận với người khác. Sau đó, điều này tạo nên một cái nhìn tích cực hơn về cuộc sống. Họ không được học cách đổ lỗi cho người khác mà phải sử dụng sức mạnh phục hồi tự nhiên của mình để phục hồi với sức sống mới, hướng đến một</w:t>
      </w:r>
    </w:p>
    <w:p>
      <w:r>
        <w:br w:type="page"/>
      </w:r>
    </w:p>
    <w:p>
      <w:r>
        <w:t>Kinh nghiệm “bất lợi” như một cơ hội hữu ích để phát triển. Sẽ rất có lợi cho họ khi mở rộng phương tiện biểu đạt của mình bằng cách nuôi dưỡng trực giác và thực tế hơn trong các công việc hàng ngày, đặc biệt là xung quanh nhà. Ví dụ, bằng cách thực sự cắt cỏ thay vì lý thuyết về cách cắt cỏ hoặc thuê người làm vườn. Những người có số 3 phù hợp nhất để làm những công việc liên quan đến hoạt động trí óc. Bao gồm các lĩnh vực học thuật, đặc biệt là khoa học, kế toán, quản lý kinh doanh, lập trình máy tính, phân tích hệ thống, v.v. Họ có thể là những nhà khoa học nghiên cứu xuất sắc và cũng sẽ xuất sắc trong một số nghệ thuật, chẳng hạn như viết lách và diễn xuất trong các chương trình giải trí nhẹ nhàng hoặc là nhà phê bình nghệ thuật. Tóm tắt Những người này thích giải trí cho người khác, vì họ cảm thấy như ở nhà khi là trung tâm của bữa tiệc. Tâm trí của họ luôn cảnh giác và đánh giá, lập kế hoạch và suy nghĩ. Họ sở hữu khiếu hài hước thông minh, nhưng thường gặp phải các vấn đề về hôn nhân. Những người có số 3 nổi tiếng Bill Cosby sinh ngày 12 tháng 7 năm 1937 Fidel Castro sinh ngày 13 tháng 8 năm 1926 Katharine Hepburn sinh ngày 9 tháng 11 năm 1909 Vivien Leigh sinh ngày 5 tháng 11 năm 1913 SỐ 4 Trong thế giới hiện đại, nơi mà sự nhấn mạnh chung được đặt vào các mối quan tâm vật chất, thì biểu hiện cơ bản của hầu hết những người có số 4 có thể dễ dàng được thỏa mãn. Nhưng họ còn có nhiều thứ hơn là chủ nghĩa duy vật, mặc dù sự nhấn mạnh chính của họ chắc chắn nằm ở vật chất, số 4 nằm ở trung tâm của mặt phẳng vật chất. Mục đích sống</w:t>
      </w:r>
    </w:p>
    <w:p>
      <w:r>
        <w:br w:type="page"/>
      </w:r>
    </w:p>
    <w:p>
      <w:r>
        <w:t>Trong khi chúng ta vẫn tiếp tục sống trên trái đất trong một cơ thể vật chất, thì điều tự nhiên là rất nhiều trải nghiệm của chúng ta liên quan đến các khía cạnh vật chất của cuộc sống. Những người thuộc cung hoàng đạo 4 đặc biệt nhấn mạnh đến trải nghiệm và biểu hiện vật lý, điều này rất quan trọng đối với sự phát triển ban đầu của họ. Nhưng khi trưởng thành, những người này có xu hướng tự nhiên là nắm bắt nhiều hơn khía cạnh tổ chức của mặt phẳng thực tế, do đó tạo điều kiện cho phạm vi lớn hơn trong quá trình phát triển tình yêu, nhận thức và trí tuệ của họ. Biểu hiện tốt nhất Những người thuộc cung hoàng đạo 4 có một phạm vi biểu hiện rộng lớn, bao gồm hầu hết các công việc vật lý hoặc công việc liên quan đến tổ chức. Nó có thể bao gồm từ niềm vui kiếm tiền như một mục đích tự thân, hoặc đến những thách thức trong việc thiết lập các hợp đồng kinh doanh khổng lồ, cho đến các khía cạnh thực tế của nghệ thuật và các vấn đề văn hóa hoặc sự tham gia vào các sự kiện thể thao. Trong bất cứ điều gì họ làm, những người thuộc cung hoàng đạo 4 thường thích cách tiếp cận thông thường hơn là thử nghiệm, họ chính thống hơn là thích phiêu lưu. Nhìn chung, họ là những người làm nên thế giới. Đặc điểm nổi bật Đây là những người có năng khiếu bẩm sinh về thực tế - họ thường thích làm một việc gì đó hơn là thảo luận về giá trị của nó. Tình yêu thực tế của họ khiến những người thuộc cung hoàng đạo Số 4 luôn bận rộn. Họ hiếm khi có thể ngồi yên và xem người khác sắp xếp, và luôn tiến lên và cung cấp sự hỗ trợ xứng đáng. Họ là một trong những người có hệ thống, đáng tin cậy và đáng tin cậy nhất. Điều này đặc biệt rõ ràng trong công việc chi tiết, nơi độ chính xác và khả năng thực tế của họ thường là không ai sánh kịp. Đối với những vấn đề mang tính thực tế, những người thuộc cung hoàng đạo Số 4 có thể thể hiện sự kiên nhẫn phi thường, nhưng đối với những vấn đề về trí tuệ hoặc tâm linh, họ lại thiếu kiên nhẫn hơn. Những xu hướng tiêu cực cần khắc phục Những người thuộc cung hoàng đạo Số 4 thường đắm chìm hoàn toàn vào công việc của mình và vô tình bỏ bê việc cân bằng cuộc sống, đặc biệt là cuộc sống gia đình. Nếu họ không có sự cân bằng cảm xúc mạnh mẽ, họ có thể dễ dàng mất tinh thần do tham vọng bị cản trở, dẫn đến các vấn đề về thần kinh và các bệnh do căng thẳng gây ra. Nếu họ bỏ bê nhu cầu về một cuộc sống cân bằng, một quan điểm quá vật chất có thể dễ dàng phát triển. Điều này có thể dẫn đến cảm xúc</w:t>
      </w:r>
    </w:p>
    <w:p>
      <w:r>
        <w:br w:type="page"/>
      </w:r>
    </w:p>
    <w:p>
      <w:r>
        <w:t xml:space="preserve">sự bất an và bất hạnh mãn tính, kìm hãm rất nhiều sự phát triển mục đích sống của họ, cụ thể là dịch vụ thực tế. Phát triển được khuyến nghị Người cai trị số 4 nên thực hiện ba con đường phát triển quan trọng: thư giãn, ứng dụng tinh thần và trực giác mở rộng. Thư giãn là một phương tiện quan trọng để đạt được sự tách biệt khỏi những mối quan tâm vật chất và khỏi sự tham gia thể chất khi cả hai trở nên quá mức. Nó cũng cung cấp một nền tảng tuyệt vời cho sự phát triển tinh thần và tâm linh. Sự thư giãn như vậy đạt được tốt nhất thông qua thiền định. Các hình thức ứng dụng tinh thần phù hợp nhất nằm ở việc rèn luyện trí nhớ và hiểu các nguyên tắc cơ bản, chẳng hạn như được dạy trong triết học, kỹ thuật, kiến trúc, v.v. Những ứng dụng như vậy sẽ tạo ra nhận thức trực quan mở rộng, cánh cửa dẫn đến ý thức tâm linh. Trong mọi công việc của mình, Người cai trị số 4 nên cố gắng cân bằng tính thực tế với các khả năng tinh thần (phân tích, sáng tạo và duy tâm) và tâm linh (trực giác, yêu thương và khôn ngoan) của họ. Nghề nghiệp phù hợp nhất Những người này phù hợp nhất để làm thợ lành nghề, kỹ thuật viên, thợ thủ công và thợ máy, cũng như quản lý, vận động viên thể thao chuyên nghiệp, nhà kinh tế, bác sĩ, bác sĩ nắn xương và người làm vườn - tất cả tùy thuộc vào trình độ học vấn. Trong các vấn đề tài chính, họ cần phát triển khả năng phán đoán cao hơn để đảm bảo rằng họ không bị thúc đẩy bởi lòng tham cá nhân. Nhiều giáo viên dạy nghệ thuật thủ công, thể thao và thể dục, cũng như tác giả của các cuốn sách và tạp chí kỹ thuật, được tìm thấy trong số những người cai trị số 4. Tóm tắt Những người cai trị số 4 có quan điểm thực tế và theo thông lệ, thường duy vật. Họ quan tâm đến thể thao và rất giỏi sử dụng đôi tay của mình. Họ là những người làm việc. Những người cai trị số 4 nổi tiếng Arnold Schwarzenegger sinh ngày 30 tháng 7 năm 1947 Paul Hogan sinh ngày 08 tháng 10 năm 1939 Joseph Stalin sinh ngày 21 tháng 12 năm 1879 </w:t>
      </w:r>
    </w:p>
    <w:p>
      <w:r>
        <w:br w:type="page"/>
      </w:r>
    </w:p>
    <w:p>
      <w:r>
        <w:t>Yasser Arafat sinh ngày 17 tháng 2 năm 1929 Elton John sinh ngày 25 tháng 3 năm 1947 Martina Navratilova sinh ngày 18 tháng 10 năm 1956 SỐ CHỦ ĐỘNG 5 Trong thực tế, chúng ta thấy rằng những người có Số chủ đạo 5 luôn cố gắng thoát khỏi sự gò bó. Đây là biểu hiện tự nhiên của bản chất cực kỳ nhạy cảm và nhu cầu cố hữu của họ trong việc thể hiện cảm xúc của mình. Không có gì ngạc nhiên khi chúng ta nhận ra rằng 5 là trung tâm của Cõi linh hồn và của Mũi tên Ý chí. Ngày sinh có tổng các con số thành phần là 14, 23, 32 hoặc 41 có Số chủ đạo 5. Mục đích sống Sự thành thạo trong việc thể hiện cảm xúc (có thể thông qua viết lách, hội họa, điêu khắc, v.v.) là một trong những sự tinh tế thực sự của nỗ lực của con người. Tuy nhiên, nó chỉ có thể đạt được khi có đủ sự tự do. Đây chính là loại biểu hiện mà những người có Số chủ đạo 5 tìm cách phát triển như một phương tiện để có được sự kiểm soát và hiểu biết về cảm xúc của họ. Nhưng ít người trong số họ nhận thức được điều này, chỉ cảm thấy động lực hướng đến tự do, không biết lý do thực sự của nó, đó là học cách định hướng cuộc sống của họ một cách xây dựng thông qua nó. Biểu hiện tốt nhất Hầu hết những người này thấy khó làm việc theo giờ quy định nghiêm ngặt. Vì điều này, họ luôn đổ lỗi cho ông chủ và thường mắc các bệnh liên quan đến căng thẳng do đó. Họ nên tìm công việc cho phép họ không bị chỉ đạo trực tiếp, chẳng hạn như nhân viên bán hàng lưu động, nhà văn tự do hoặc nghệ sĩ. Theo cách này, họ sẽ tận hưởng được sự tự do rất cần thiết để phát triển con đường thể hiện phù hợp nhất của mình. Nhiều người cảm thấy mong muốn phiêu lưu mạnh mẽ và sẵn sàng đi du lịch hoặc thay đổi công việc thường xuyên (nhiều người trong số họ bị đẩy vào hàng ngũ trợ cấp). Được thực hiện với sự khôn ngoan và nhận thức, du lịch và trải nghiệm đa dạng có thể là phương tiện có giá trị nhất của họ để đạt được sự tự do và giác ngộ cần thiết. Một lĩnh vực khác mà những người cai trị số 5 vui vẻ thể hiện cảm xúc của mình là lĩnh vực giải trí và nhiều người thành công rực rỡ với tư cách là những người giải trí chuyên nghiệp. Nhưng trong bất cứ điều gì họ làm, tình yêu thương con người là động lực chính của họ.</w:t>
      </w:r>
    </w:p>
    <w:p>
      <w:r>
        <w:br w:type="page"/>
      </w:r>
    </w:p>
    <w:p>
      <w:r>
        <w:t xml:space="preserve"> Những đặc điểm nổi bật Người thuộc nhóm số 5 có trực giác, có cảm xúc sâu sắc và năng khiếu nghệ thuật mạnh mẽ, họ có được niềm vui vô bờ bến khi được tự do thể hiện bản thân. Với sự tự do như vậy, họ sống động và năng động; nhưng nếu bị giới hạn, họ có xu hướng trở nên buồn bã và thất thường, thậm chí là thờ ơ. Tuy nhiên, họ thường là những người rất tốt bụng với quyết tâm mạnh mẽ tận hưởng cuộc sống và giúp đỡ người khác cũng làm như vậy - một khía cạnh trong bản chất nhân hậu của họ. Những xu hướng tiêu cực cần khắc phục Tình yêu tự do mạnh mẽ như vậy đôi khi có thể thúc đẩy những người thuộc nhóm số 5 làm việc trong các hoạt động bất hợp pháp để tránh bị giới hạn trong một công việc chính thống. Do đó, họ không nhận ra mục đích của sự giới hạn rõ ràng như vậy: để học những bài học quan trọng về sự kiên nhẫn, hợp tác và tự chủ. Nhiều người trẻ thuộc nhóm số 5, khi mới nhận công việc đầu tiên, nổi loạn vì phải trả lời sếp và quyết định nhận trợ cấp thất nghiệp. Khi không chú ý đến chi tiết, những người thuộc nhóm số 5 trở thành những doanh nhân tồi, một vấn đề càng trầm trọng hơn do sự lo lắng và không chắc chắn của họ khi bị giới hạn trong thế giới công việc hàng ngày. Sự cáu kỉnh của họ có thể trở thành tiền thân của căng thẳng và trầm cảm nếu không được kiểm soát. Cần cẩn thận để lấy lại sự bình tĩnh bằng cách dành nhiều thời gian hơn ở thiên nhiên. Khuyến nghị Phát triển Rất thường xuyên, việc tìm kiếm tự do của một người là khao khát những ngày tháng trong sáng vô tư. Rõ ràng là chúng ta không thể sống trong lịch sử, ngoại trừ việc áp dụng những bài học của nó vào sự phát triển hơn nữa của chúng ta. Do đó, khi hoàn cảnh hiện tại dường như hạn chế chúng ta, chúng ta nên nhận thức được những bài học mà chúng ta muốn học từ chúng. Sau đó, chúng ta có thể tiến về phía trước, thoát khỏi sự hạn chế như vậy, mà rất nhiều Người cai trị 5 dễ dàng nhận ra. Một phần của sự tốt nghiệp như vậy là những người này cần phát triển sự chú ý nhiều hơn đến từng chi tiết, do đó nắm bắt được góc nhìn rộng hơn về cuộc sống được cung cấp bởi tính thực tế cao hơn. Họ sẽ thấy có lợi cho mình khi chấp nhận những cơ hội đi du lịch phù hợp để phát triển khả năng quan sát của mình như một phương tiện quan trọng để hiểu biết thêm về cuộc sống và phát triển trí tuệ. Khi trưởng thành, việc họ nhận ra tầm quan trọng của kỷ luật cân bằng sẽ củng cố sự an toàn cá nhân của họ, đặc biệt là trong lĩnh vực các mối quan hệ. Trên hết, cần nhớ rằng những người cai trị 5 có động lực là tình yêu,</w:t>
      </w:r>
    </w:p>
    <w:p>
      <w:r>
        <w:br w:type="page"/>
      </w:r>
    </w:p>
    <w:p>
      <w:r>
        <w:t>bất kể họ thể hiện mình với thế giới như thế nào. Do đó, họ tự nhiên đáp lại sự đánh giá cao chân thành và đáp lại. Nghề nghiệp phù hợp nhất Tự do, diễn xuất và nghệ thuật tóm tắt biểu hiện thiết yếu của Quy tắc 5. Điều này đủ điều kiện cho họ làm việc tốt nhất với tư cách là diễn viên chuyên nghiệp (cho dù là trên sân khấu hay hậu trường, nhân viên bán hàng hay chính trị gia); trong ngành du lịch hoặc khách sạn; hoặc là nhà văn, nghệ sĩ, doanh nhân, nhà thiết kế, nhà phát minh, nhân viên xã hội hoặc nhà cải cách. Tóm tắt Bản chất của họ về cơ bản là yêu thương và yêu tự do, nghệ thuật, thích phiêu lưu và hay thay đổi tâm trạng, dao động giữa sự vui vẻ khi được tự do thể hiện cảm xúc và sự buồn bã khi cảm thấy bị kìm nén. Về cơ bản, họ là những người &amp;quot;cảm xúc&amp;quot;. Những người nổi tiếng có Số 5 Abraham Lincoln sinh ngày 12 tháng 2 năm 1809 Greg Norman sinh ngày 10 tháng 2 năm 1955 Vincent van Gogh sinh ngày 30 tháng 3 năm 1853 Irving Berlin sinh ngày 11 tháng 5 năm 1888 Adolf Hitler sinh ngày 20 tháng 4 năm 1889 Johnny Carson sinh ngày 23 tháng 10 năm 1925 SỐ 6 Đây là Số 6 của sự cực đoan. Những người này có tiềm năng sáng tạo to lớn khi sống tích cực, nhưng họ trở thành những người lo lắng không ngừng khi sống tiêu cực. Vị trí của con số này ở trung tâm của Cõi tâm trí và ở đầu Mũi tên ý chí mang lại cho những người có Số 6 tiềm năng to lớn để nhận thức và sáng tạo một cách xuất sắc. Đáng tiếc là họ hiếm khi đạt được thành công lâu dài trong cuộc sống do xu hướng lo lắng luôn hiện hữu (tự hủy hoại bản thân). Ngày sinh có các số thành phần tổng cộng là 15, 24, 33 hoặc 42 có Số 6. Mục đích sống</w:t>
      </w:r>
    </w:p>
    <w:p>
      <w:r>
        <w:br w:type="page"/>
      </w:r>
    </w:p>
    <w:p>
      <w:r>
        <w:t>Ở đây chúng ta tìm thấy những người xuất sắc trong nhiều lĩnh vực sáng tạo, từ gia đình đến sân khấu nổi tiếng thế giới. Điều này ngụ ý một trách nhiệm rất quan trọng trong cuộc sống, một trách nhiệm đòi hỏi sự cống hiến sâu sắc và đầy yêu thương. Tất cả những người có Số 6 đều có khả năng tự nhiên này, nhưng họ thường trở nên quá đồng nhất về mặt thể chất với trách nhiệm của mình đến nỗi sự lo lắng và phiền muộn khiến họ mắc kẹt trong một mạng lưới căng thẳng. Họ phải học cách làm chủ những tình huống mà khả năng chăm sóc và sáng tạo tuyệt vời của họ thu hút họ, thay vì để hoàn cảnh kiểm soát họ. Để đạt được mục đích này, họ phải học nghệ thuật của sự tách biệt đầy yêu thương để họ có thể thể hiện sự sáng tạo tuyệt vời của mình mà không bị áp đặt. Biểu hiện tốt nhất Những người này xuất sắc ở những vị trí mà họ cần đến sự tin tưởng, sáng tạo và ý thức sâu sắc về trách nhiệm chăm sóc. Một số người thích thể hiện những tài năng này trước công chúng, xuất sắc trên sân khấu hoặc màn ảnh với diễn xuất và ca hát. Những người khác chọn sử dụng bản chất yêu thương của mình một cách riêng tư hơn trong gia đình và với gia đình. Cốt lõi trong cách thể hiện của họ luôn là tình yêu sâu sắc đối với nhân loại và bản chất tốt bụng luôn tìm kiếm sự thể hiện và luôn là niềm vui khi được chứng kiến. Đặc điểm nổi bật Sự sáng tạo đặc biệt của họ tìm thấy mọi cơ hội để thể hiện bản thân tại nơi làm việc, khi vui chơi và trong gia đình. Đối với những người có số 6, ngôi nhà của họ là nơi quan trọng nhất; ngôi nhà chiếm một lượng thời gian đáng kể của họ và chỉ quan trọng thứ hai sau những người thân yêu của họ trong đó. Những người theo chủ nghĩa nhân đạo vĩ đại, những người này không thích bất công dưới bất kỳ hình thức nào. Họ là những người đặc biệt yêu thương, vị tha và khoan dung, những người phải cảnh giác để không bị áp đặt. Hãy nhớ rằng, đây là một con số trong tâm trí, có ảnh hưởng đáng kể đến thái độ của người sở hữu nó. Những xu hướng tiêu cực cần khắc phục Khi cơ hội thể hiện sự sáng tạo của họ bị giới hạn trong ngôi nhà, việc nhấn mạnh quá mức, đôi khi đến mức cuồng tín, có thể tạo ra những lo lắng không lành mạnh và tính chiếm hữu mất cân bằng. Điều này có thể dẫn đến sự lo lắng, sợ hãi và hoặc bồn chồn khiến sự phát triển cá nhân của họ bị hạn chế nghiêm trọng và cuộc sống của họ trở nên trì trệ. Lo lắng thường trở nên mãn tính đến mức dẫn đến chứng loạn thần nhẹ, mang theo sự cô đơn buồn bã</w:t>
      </w:r>
    </w:p>
    <w:p>
      <w:r>
        <w:br w:type="page"/>
      </w:r>
    </w:p>
    <w:p>
      <w:r>
        <w:t xml:space="preserve">hoàn toàn xung đột với mọi thứ họ đang nỗ lực tạo ra. Khi lo lắng và tiêu cực chiếm ưu thế trong cuộc sống của Người cai trị số 6, họ sẽ có giọng nói than vãn và tỏ ra là người hay soi mói. Khuyến nghị phát triển Người cai trị số 6 phải luôn nhận ra rằng một quan điểm tinh thần tích cực là vô cùng quan trọng trong quá trình phát triển khả năng sáng tạo, bất kể những hạn chế về mặt thể chất. Họ phải nhận ra rằng sự quan tâm yêu thương không bao giờ được làm giảm đi quyền tự do ngôn luận của một người. Vì vậy, họ nên tránh xu hướng chiếm hữu, thay vào đó hãy chuyển hướng khả năng của mình vào việc thể hiện bản thân một cách sáng tạo. Hầu hết những người cai trị số 6 đều mong muốn có được hòa bình bằng mọi giá, nhưng sự chấp nhận như vậy có thể bị hiểu là yếu đuối, cuối cùng trở thành tự hủy hoại và dẫn đến bất hạnh. Phát triển sự kiên định khôn ngoan sẽ cải thiện hạnh phúc của họ; nó giúp bảo vệ họ khỏi bị những người thiếu suy nghĩ áp đặt (và điều này thậm chí có thể bao gồm cả các thành viên trong gia đình). Phát triển khả năng phân biệt giữa các khía cạnh quan trọng và không quan trọng trong cuộc sống, nắm bắt được ý thức sâu sắc về sự tiết độ và thể hiện lòng trắc ẩn một cách khôn ngoan sẽ góp phần vào việc truyền tải hiệu quả hơn các khả năng sáng tạo mạnh mẽ của họ, khả năng tạo ra điều bất ngờ của họ. Nghề nghiệp phù hợp nhất Bất kể họ làm gì, họ phải có triển vọng sáng tạo được chỉ định trực tiếp hoặc cuối cùng là để cải thiện phúc lợi của con người. Họ xuất sắc trong các tổ chức nhân đạo, và với tư cách là người chữa bệnh, nghệ sĩ và nhà thiết kế. Họ có khả năng đáng chú ý về ca hát và diễn xuất kịch tính, một số thậm chí còn đưa điều này đến mức cực đoan bằng cách kịch tính hóa cuộc sống của họ. Tóm tắt Những người cai trị số 6 sáng tạo, chu đáo, công bằng, vị tha, khoan dung và yêu gia đình, nhưng có xu hướng lo lắng sâu sắc và cực kỳ lo lắng. Agatha Christie nổi tiếng của người cai trị số 6 sinh ngày 15 tháng 9 năm 1890 Sylvester Stallone sinh ngày 6 tháng 7 năm 1946 </w:t>
      </w:r>
    </w:p>
    <w:p>
      <w:r>
        <w:br w:type="page"/>
      </w:r>
    </w:p>
    <w:p>
      <w:r>
        <w:t>Meryl Streep sinh ngày 22 tháng 6 năm 1949 Charles de Gaulle sinh ngày 22 tháng 11 năm 1890 Jesse Jackson sinh ngày 8 tháng 10 năm 1941 SỐ CHỦ ĐỘNG 7 Dưới ảnh hưởng của Số chủ đạo này, mọi người có được kinh nghiệm tối đa từ sách bài học cuộc sống, thông qua cả sự hy sinh cá nhân trong việc học và thông qua việc giảng dạy hoặc chia sẻ (giảng dạy là phương tiện hoàn hảo để học). Cả hai khía cạnh phát triển của con người đều liên quan mật thiết đến biểu hiện vật lý, được tượng trưng bằng vị trí của số 7 trong Biểu đồ sinh tại giao điểm của Mũi tên Thực tế và Hoạt động. Ngày sinh có các số thành phần tổng cộng là 16, 25, 34 và 43 có Số chủ đạo 7. Mục đích sống Có vẻ như cách thức phát triển của con người diễn ra trong cuộc sống đảm bảo rằng mỗi linh hồn đều đầu thai với Số chủ đạo 7 khi cần thực hiện một bước tiến lớn về phía trước. Khía cạnh độc đáo của Số chủ đạo này là khả năng học hỏi gần như vô hạn của nó thông qua sự tham gia cá nhân. Sự giác ngộ đạt được theo cách như vậy luôn đủ điều kiện để những người Thống trị 7 có thể chia sẻ kinh nghiệm của họ một cách có năng lực, khiến họ trở thành những người thầy tuyệt vời. Và những nhận thức thực tế về kinh nghiệm của họ trang bị cho họ một triết lý sống sâu sắc và lâu dài. Biểu hiện tốt nhất Một trong những yêu cầu quan trọng nhất đối với những người Thống trị 7 là họ được phép học theo cách của mình. Họ có thể chấp nhận ít hơn sự chỉ dẫn tối thiểu từ người khác, vì họ khao khát học hỏi thông qua sự tham gia và biểu hiện cá nhân. Sự tham gia này đòi hỏi họ phải hy sinh một hoặc nhiều trong ba khía cạnh của cuộc sống con người mà chúng ta quan tâm nhất: sức khỏe, tình yêu và/hoặc tiền bạc. Điều này đủ điều kiện để họ trở thành những người thầy và người trợ giúp rất thực tế của nhân loại. Tuy nhiên, mặc dù họ không phản đối việc áp dụng kỷ luật vào người khác, nhưng họ thấy rất khó để sống chung với kỷ luật của người khác. Đặc điểm riêng biệt</w:t>
      </w:r>
    </w:p>
    <w:p>
      <w:r>
        <w:br w:type="page"/>
      </w:r>
    </w:p>
    <w:p>
      <w:r>
        <w:t>Những người này nằm trong số những người năng động nhất trong cuộc sống. Mặc dù không phải lúc nào cũng ý thức được điều đó, động lực thúc đẩy của họ là nhu cầu sâu sắc về trải nghiệm cá nhân, và những trải nghiệm này trở nên đáng nhớ nhất (thật không may) khi chúng hàm ý một số hình thức hy sinh cá nhân. Đây là con đường của người Thống trị số 7, nhiều người trong số họ dường như phải chịu đựng cuộc sống khá buồn, đặc biệt là khi họ không học được từ những trải nghiệm trước đó và sự lặp lại gây ra những hy sinh khắc nghiệt hơn. Tuy nhiên, từ việc mất sức khỏe, tình yêu hoặc tiền bạc, họ có được sự hiểu biết triết học sâu sắc, cuối cùng giúp họ tránh được những bài học khắc nghiệt như vậy khi nhận thức có ý thức của họ phát triển. Họ sở hữu một sức mạnh tự nhiên mạnh mẽ thường dường như mang lại cho họ sự tự tin vốn có, đến lượt nó, giúp họ xử lý những trải nghiệm trong cuộc sống của mình một cách kiên cường hơn nhiều so với những người ngoài cuộc thường nhận ra. Triết lý lâu dài của họ là mọi thứ xảy ra đều có mục đích. Những xu hướng tiêu cực cần vượt qua Sự ép buộc của họ đối với trải nghiệm cá nhân, đến mức thường từ chối sự hướng dẫn, có thể khiến những người Thống trị số 7 trở nên cực kỳ nổi loạn. Khi từ chối lời khuyên, họ có xu hướng có thái độ thích dạy nhưng không thích được dạy. Điều này có thể mang lại nhiều nỗi buồn trong cuộc sống của họ khi họ không học được từ kinh nghiệm của người khác. Tuy nhiên, họ thường tìm cách bắt người khác làm theo lời khuyên của mình và trở nên khó chịu nếu họ nhận được cùng lời khuyên mà họ đưa ra cho người khác. Cho đến khi họ trưởng thành và hành động với sự khôn ngoan hơn, cuộc sống gia đình và công việc kinh doanh của họ thường sẽ không hạnh phúc. Khuyến nghị phát triển Chúng ta thường thấy rằng những người có số 7 không phải là người đánh giá tính cách tốt nhất cũng như không có sự hiểu biết sâu sắc về kinh doanh, vì vậy họ nên cực kỳ cẩn thận trong các vấn đề kinh doanh và đầu tư. Nhưng với sự tự kỷ luật khôn ngoan, những khuyết điểm này có thể được khắc phục - nếu họ áp dụng nhiều kỷ luật trong cuộc sống của mình như họ muốn truyền đạt cho người khác. Điều này sẽ giúp họ phát triển trực giác của mình và dẫn đến hạnh phúc hơn trong cuộc sống của họ và trong cuộc sống của những người thân yêu của họ. Nhìn chung, những người có số 7 là những người học khá chậm, do họ cần tự mình trải nghiệm quá nhiều. Cha mẹ nên đặc biệt lưu ý đến đặc điểm này và cho phép con cái có số 7 học theo tốc độ tự nhiên của riêng chúng. Thông thường, cha mẹ coi trọng con cái của họ</w:t>
      </w:r>
    </w:p>
    <w:p>
      <w:r>
        <w:br w:type="page"/>
      </w:r>
    </w:p>
    <w:p>
      <w:r>
        <w:t>sự tiến bộ của trẻ em ở trường như một loại chủng tộc danh giá, hành động như thể họ quan tâm nhiều hơn đến tên tuổi của gia đình hơn là phúc lợi của con mình. Kinh nghiệm xác nhận rằng trẻ em Thống trị 7 học nhanh cho đến khoảng bảy tuổi, thời điểm mà chúng dường như cần ổn định. Trong bảy năm tiếp theo, tốc độ học tập của chúng chậm hơn đáng kể, nhưng từ năm mười bốn tuổi, tốc độ học tập của chúng sẽ tăng lên với kỷ luật bản thân phù hợp. Trẻ em Thống trị 7 hiếm khi trở thành học giả xuất chúng. Nghề nghiệp phù hợp nhất Đáng tin cậy, và do đó mong đợi sự tin tưởng từ người khác, những người này rất phù hợp với các vị trí trong ngành tư pháp và trong hoạt động pháp lý. Họ là những người thực tế với năng khiếu bẩm sinh trong việc sử dụng các công cụ sắc nhọn, thúc đẩy nhiều người chọn nghề nghiệp như bác sĩ phẫu thuật, đồ tể và thợ mộc. Người Thống trị 7 thường được tìm thấy trong các vị trí giáo viên và nhân đạo trong cộng đồng, chẳng hạn như giáo sĩ, nhà khoa học, nhà tự nhiên học và triết gia. Tóm tắt Người Thống trị 7 cần học thông qua kinh nghiệm cá nhân, nhưng không thích kỷ luật bên ngoài. Họ quyết đoán, triết lý và nhân đạo. Cuộc sống của họ phải chịu một mức độ hy sinh cao bất thường. Những người nổi tiếng thuộc Số 7 Marilyn Monroe sinh ngày 1 tháng 6 năm 1926 Peter Tchaikovsky sinh ngày 7 tháng 5 năm 1840 Cole Porter sinh ngày 9 tháng 6 năm 1891 Conrad Hilton sinh ngày 25 tháng 12 năm 1887 Germaine Greer sinh ngày 29 tháng 1 năm 1939 SỐ CHỦ ĐỘNG 8 Đây là những người coi sự độc lập là một trong những khía cạnh quan trọng nhất của cuộc sống. Họ có thể là những người rất phức tạp nhưng luôn sở hữu trí tuệ, sức mạnh hoặc tính cách tuyệt vời. Sức mạnh của họ bắt nguồn từ vị trí của số 8 là con số của trí tuệ trên cõi tâm hồn, cũng như nằm ở trung tâm của Mũi tên hoạt động. Ngày sinh của những người thuộc Số chủ đạo 8 là những ngày có tổng số là 17, 26, 35 hoặc 44.</w:t>
      </w:r>
    </w:p>
    <w:p>
      <w:r>
        <w:br w:type="page"/>
      </w:r>
    </w:p>
    <w:p>
      <w:r>
        <w:t xml:space="preserve"> Mục đích sống Một trong những khía cạnh quan trọng nhất của tình yêu là khả năng thể hiện tình yêu. Một trong những thành phần thiết yếu nhất để có mối quan hệ thành công giữa con người là thể hiện sự trân trọng một cách trôi chảy (bản thân nó là hiện thân thiết yếu của tình yêu). Những người thuộc cung hoàng đạo số 8 gặp khó khăn lớn nhất trong hai cách thể hiện này. Do đó, một đặc điểm thiết yếu trong mục đích sống của họ là vượt qua những hạn chế này. Sự phát triển theo hướng này sẽ phát triển khi họ nhận ra rằng, thay vì kìm hãm sự độc lập của họ, những mối quan hệ được cải thiện như vậy sẽ củng cố lòng tin của người khác vào họ. Đổi lại, điều này tạo ra sự an toàn cá nhân lớn hơn và cải thiện hạnh phúc trong cuộc sống của họ, cùng với sự phát triển về trí tuệ, điều rất cần thiết đối với những người thuộc cung hoàng đạo số 8. Biểu hiện tốt nhất Có vẻ không nhất quán đối với những người thuộc cung hoàng đạo số 8 là khả năng đồng cảm và dịu dàng cảm thông to lớn đối với những người gặp khó khăn. Tuy nhiên, họ không phải lúc nào cũng thể hiện bản thân theo cách này trong thời gian dài, có xu hướng trở nên mất kiên nhẫn với những người phụ thuộc vào họ. Họ cảm thấy điều này cản trở sự độc lập của chính họ. Họ có khả năng thành công to lớn trong kinh doanh, đặc biệt là nếu họ không để những hiểu lầm về mặt cảm xúc của mình ảnh hưởng đến việc ra quyết định kinh doanh. Những người thuộc cung hoàng đạo số 8 rất ý thức về cách ăn mặc của mình, rất tự hào về ngoại hình của bản thân và những người thân yêu. Họ là những người nhạy cảm, thường có xu hướng che giấu sự nhạy cảm của mình cho đến khi họ đủ trưởng thành để thể hiện chúng. Những đặc điểm nổi bật Một phong thái độc lập và đáng tin cậy mạnh mẽ, cùng với cách cư xử tự tin, là đặc điểm nổi bật của những người thuộc cung hoàng đạo số 8. Những phẩm chất này kết hợp hài hòa để trang bị cho họ những vị trí cao cấp và có trách nhiệm mà nhiều người được thấy là xuất sắc. Nhưng sự độc lập dữ dội của họ thường có thể chuyển thành thái độ lạnh lùng, gần như thờ ơ trong gia đình. Điều này liên quan đến khó khăn trong việc thể hiện bản thân, một sự ức chế thường giảm dần khi trưởng thành. Tình yêu vốn có của họ dành cho những sinh vật yếu đuối hơn - động vật, trẻ sơ sinh, người già và người bệnh - liên tục tìm kiếm sự thể hiện và sẽ ngay lập tức biến sự xa cách thành lòng tốt yêu thương. Cung hoàng đạo số 8</w:t>
      </w:r>
    </w:p>
    <w:p>
      <w:r>
        <w:br w:type="page"/>
      </w:r>
    </w:p>
    <w:p>
      <w:r>
        <w:t>Những người số 8 cũng sở hữu một kho tàng trí tuệ tự nhiên mà họ học được cách rút ra một cách đáng tin cậy khi trưởng thành. Những khuynh hướng tiêu cực cần khắc phục Sự độc lập dữ dội của họ được bảo vệ một cách nhiệt thành đến mức những người này phát triển sự oán giận sâu sắc đối với bất kỳ hình thức nào (mà họ coi là) sự can thiệp vào kế hoạch của họ. Do đó, những người muốn hướng dẫn họ nên sử dụng sự khéo léo và ngoại giao tuyệt vời. Thật vậy, những người cai trị số 8 cần rất nhiều sự hướng dẫn, đặc biệt là trong cách đối xử với trẻ em - họ hoặc là quá nuông chiều hoặc cực kỳ nghiêm khắc. Họ thường gặp khó khăn trong các mối quan hệ tình cảm của mình, có xu hướng tạo ra rào cản và kiểm soát chặt chẽ cảm xúc của mình. Khi trưởng thành, họ nhận ra rằng họ có thể hạnh phúc hơn bao nhiêu khi thể hiện tình cảm yêu thương một cách tự nhiên. Khuyến nghị phát triển Mọi nỗ lực nên được thực hiện để khắc phục sự thiếu biểu lộ mà họ thường thể hiện đối với những người thân yêu của mình. Điều này đạt được tốt nhất thông qua nhận thức về sự tồn tại của nó, vì nhiều người cai trị số 8 không coi mình là người thiếu biểu lộ. Khi họ học cách thể hiện cảm xúc của mình trôi chảy hơn, hạnh phúc và sự an toàn cá nhân của họ sẽ được cải thiện. Sự trân trọng, được thể hiện ở ngôi thứ nhất, là một phương tiện tuyệt vời để phát triển việc thể hiện cảm xúc sâu sắc hơn của họ. Với sự phát triển này, trí tuệ tổng thể sẽ phát triển, mà cho đến nay, họ chỉ có xu hướng thể hiện trong những tình huống phi cá nhân, chẳng hạn như trong kinh doanh hoặc khi đưa ra lời khuyên cho người khác. Trí tuệ và sự trưởng thành của họ sẽ được nâng cao thông qua việc đi du lịch, mà họ rất thích. Những nghề nghiệp phù hợp nhất Những người có số 8 thường đứng đầu các doanh nghiệp lớn hoặc là giám đốc điều hành cấp cao với triển vọng tuyệt vời. Họ có hiểu biết sâu sắc về tài chính và bị thu hút bởi ngân hàng, môi giới chứng khoán, v.v. Họ cũng sẽ được tìm thấy là giám đốc điều hành du lịch, thuyền trưởng máy bay và tàu thủy, giáo viên và y tá cho trẻ em hoặc người già, làm việc với động vật hoặc là nhân vật cấp cao của các tổ chức nhân đạo. Do có xu hướng che giấu cảm xúc tự nhiên của mình, nhiều người trở nên thành công trong diễn xuất chuyên nghiệp (điều này đến với họ một cách tự nhiên, vì họ có xu hướng diễn xuất trong suốt cuộc đời).</w:t>
      </w:r>
    </w:p>
    <w:p>
      <w:r>
        <w:br w:type="page"/>
      </w:r>
    </w:p>
    <w:p>
      <w:r>
        <w:t xml:space="preserve"> Tóm tắt Họ độc lập, rất đáng tin cậy, tự tin, không biểu lộ, có định hướng thương mại và quan tâm sâu sắc đến người bệnh và người bất lực. Những người nổi tiếng thuộc Số 8 Joan Collins sinh ngày 23 tháng 5 năm 1933 Elizabeth Taylor sinh ngày 27 tháng 2 năm 1932 Boris Yeltsin sinh ngày 1 tháng 2 năm 1931 Nelson Mandela sinh ngày 18 tháng 7 năm 1918 Paul Newman sinh ngày 5 tháng 1 năm 1946 Liza Minnelli sinh ngày 12 tháng 3 năm 1946 Jane Fonda sinh ngày 21 tháng 12 năm 1937 SỐ CHIẾN THẮNG 9 Những phẩm chất nhân đạo gồm tham vọng, trách nhiệm và chủ nghĩa lý tưởng là ba khía cạnh của những người thuộc Số 9, những người có động lực chính là đặt con người lên trên mọi thứ. Họ là những cá nhân có tổng số ngày sinh là 18, 27, 36 hoặc 45. Mục đích sống Đây là một con số trí tuệ mạnh mẽ ngụ ý một trách nhiệm liên tục đối với những người có nó. Họ phù hợp với nghệ thuật hơn là khoa học, với hoạt động nhân đạo hơn là theo đuổi thương mại. Nhiều nhà lãnh đạo văn hóa và diễn viên nghiêm túc của chúng ta được tìm thấy với Số thống trị này, tất cả đều là những người theo chủ nghĩa lý tưởng trong thâm tâm, mặc dù các khái niệm của họ không phải lúc nào cũng khả thi nhất. Một khía cạnh quan trọng trong mục đích sống của họ là học cách biến lý tưởng thành thực tế. Biểu hiện tốt nhất Phục vụ nhân loại và cải thiện cuộc sống con người là cốt lõi trong biểu hiện của Người thống trị số 9. Phương pháp mà họ có thể đạt được điều này tốt nhất sẽ được tìm thấy từ việc phân tích Biểu đồ sinh của họ (xem Chương 5) và Kim tự tháp (xem Chương 11). Những người này có tham vọng, nhưng có xu hướng quan tâm nhiều hơn đến kế hoạch tổng thể hơn là các chi tiết của nó. Do đó, họ phù hợp hơn với các hoạt động phi thương mại, vì họ có xu hướng là những nhà quản lý tài chính kém,</w:t>
      </w:r>
    </w:p>
    <w:p>
      <w:r>
        <w:br w:type="page"/>
      </w:r>
    </w:p>
    <w:p>
      <w:r>
        <w:t>đặc biệt là trong các vấn đề cá nhân của họ. Họ rất nghệ thuật, thích những hình thức biểu đạt nghệ thuật nghiêm túc sâu sắc hơn là hài hước hoặc phổ biến. Đặc điểm nổi bật Tham vọng, trách nhiệm và chủ nghĩa lý tưởng là những phẩm chất phát triển tiến bộ của họ, nhưng trong tất cả, sự nhấn mạnh lớn là vào trách nhiệm cá nhân. Trung thực là bản chất của họ đến nỗi họ cho rằng mọi người đều có khuynh hướng như vậy. Điều này thường dẫn đến sự thất vọng đáng kể ở mọi người, và một số Người cai trị số 9 được biết là phát triển chủ nghĩa hoài nghi sâu sắc do hậu quả, thậm chí đến mức nghi ngờ sự khôn ngoan trong tính trung thực của chính họ. Họ thấy dễ dàng hơn khi đưa tiền cho người nghèo, thay vì giữ tiền cho riêng mình, và điều này thường dẫn đến những biểu hiện thất vọng từ đối tác của họ. Họ có những suy nghĩ rất rõ ràng về cuộc sống và lý tưởng của nó, về nhân loại và cách mọi người nên được thúc đẩy. Mặc dù những ý tưởng này không phải lúc nào cũng thực tế nhất, nhưng Người cai trị số 9 sẽ cố gắng thực hiện chúng, đó là bản chất của tham vọng và chủ nghĩa lý tưởng của họ. Xu hướng tiêu cực cần khắc phục Một dấu hiệu của cuộc sống tiêu cực là khi những người này không áp dụng được những lý tưởng mà họ muốn gây ấn tượng với người khác. Họ cần hết sức cẩn thận để đảm bảo rằng họ không trở thành nạn nhân của một trong những đặc điểm gây khó chịu nhất của con người, đó là sự giả tạo. Tham vọng của họ có thể chi phối và phá hủy sự toàn vẹn của lý tưởng của họ, do đó phát triển một tính ích kỷ không hề hấp dẫn. Điều này thường sẽ tạo ra một cách rất đột ngột và thái độ chỉ trích mang tính phá hoại, mà những người trong cuộc sống của họ sẽ thấy khó chịu, và cuối cùng có thể dẫn đến sự hủy hoại của họ khi họ bị thúc đẩy về mặt vật chất. Phát triển được đề xuất Chủ nghĩa duy tâm mạnh mẽ của Người cai trị số 9 không tạo nên những thẩm phán thành công về tính cách. Tuy nhiên, một khi nhận ra hạn chế này, nó có thể được khắc phục bằng cách nghiên cứu và sử dụng một hướng dẫn đáng tin cậy như số học có thể giúp họ hiểu mọi người. Điều này sẽ hỗ trợ họ trong việc điều tra mọi khía cạnh của một người trước khi đưa ra kết luận chỉ dựa trên phân tích cá nhân của họ. Đổi lại, việc nghiên cứu này sẽ giúp những người cai trị số 9 phát triển trực giác và trí tuệ của họ. Kiên nhẫn và bền bỉ là hai đặc điểm quan trọng khác của những người này</w:t>
      </w:r>
    </w:p>
    <w:p>
      <w:r>
        <w:br w:type="page"/>
      </w:r>
    </w:p>
    <w:p>
      <w:r>
        <w:t>cần phát triển. Khi họ xuất hiện với thế giới, những người thuộc cung hoàng đạo số 9 được coi là quá nghiêm túc - họ cần cười nhiều hơn và thích sự hài hước như một sự cân bằng quan trọng cho cuộc sống. Nghề nghiệp phù hợp nhất Những người thuộc cung hoàng đạo số 9 sẽ vui vẻ làm việc trong các lĩnh vực tôn giáo, tổ chức phúc lợi, các tổ chức giáo dục (với tư cách là người quản lý thay vì giáo viên), các cơ sở nghiên cứu (bao gồm cả máy tính), giải quyết tội phạm, các nghề chữa bệnh và là cố vấn. Nhiều người sẽ được tìm thấy trong các nghề nghiệp diễn xuất chuyên nghiệp và nghệ thuật, nhưng ở những khía cạnh nghiêm túc hơn của chúng. Họ hiếm khi xuất sắc trong vai trò là giám đốc điều hành doanh nghiệp cấp cao. Tóm tắt Những người thuộc cung hoàng đạo số 9 có trách nhiệm cao, cực kỳ trung thực, lý tưởng, tham vọng, nhân đạo và rất nghiêm túc với cuộc sống. Họ gặp khó khăn trong việc tiết kiệm tiền. Những người nổi tiếng thuộc cung 9 Shirley Maclaine sinh ngày 24 tháng 4 năm 1934 Elvis Presley sinh ngày 8 tháng 1 năm 1935 Linda Evans sinh ngày 18 tháng 11 năm 1942 Burt Lancaster sinh ngày 2 tháng 11 năm 1913 Jimmy Carter sinh ngày 1 tháng 10 năm 1924 Richard Harris sinh ngày 1 tháng 10 năm 1933 SỐ CHỦ QUYỀN 10 Hầu hết các Số chủ đạo có thể được thể hiện theo nhiều cách khác nhau, tùy thuộc vào mức độ nhận thức của người đó. Nhưng không có phạm vi thể hiện nào lớn hơn phạm vi tiềm năng của Số chủ đạo 10. Họ thay đổi từ những người dễ mến nhất, có tính cách cộng thêm khi sống tích cực, thành những người lạc lõng, loay hoay, bất an khi sự tiêu cực chiếm ưu thế. Họ là những người dễ thích nghi nhất. Họ có tiềm năng thành công rực rỡ hoặc họ có thể chìm đắm trong sự tầm thường. Ngày sinh có tổng số là 19, 28, 37 hoặc 46 là Số chủ đạo 10. Mục đích sống</w:t>
      </w:r>
    </w:p>
    <w:p>
      <w:r>
        <w:br w:type="page"/>
      </w:r>
    </w:p>
    <w:p>
      <w:r>
        <w:t>Khả năng thích nghi và điều chỉnh là những điểm chính trong cuộc sống của Người cai trị số 10. Sự linh hoạt bẩm sinh của họ có thể hỗ trợ rất nhiều khi giúp người khác thích nghi với nhiều thay đổi của cuộc sống. Khi cuộc sống trở nên phức tạp hơn, khả năng thích nghi của con người trở nên quan trọng hơn, vì vậy chúng ta thấy những người cai trị số 10 trong nhiều nghề nghiệp và tình huống khác nhau. Họ có bản tính không sợ hãi tự nhiên thường dẫn họ đến những dự án tiên phong mà người khác sẽ không bao giờ nghĩ đến. Biểu hiện tốt nhất Nếu chúng ta muốn ai đó giúp chúng ta tận hưởng những thú vui nhẹ nhàng của cuộc sống, chúng ta không cần tìm đâu xa ngoài người cai trị số 10. Họ thể hiện tốt nhất khi được tự do trải nghiệm những gì họ coi là sự phấn khích sôi nổi của cuộc sống. Nhưng khi họ bị kìm nén hoặc cảm thấy bị cản trở về mặt cảm xúc, họ trở nên chán nản mà không nhận ra lý do tại sao. Điều này dẫn đến sự thất vọng, thường biểu hiện bằng sự cáu kỉnh hoặc nóng tính. Một số ít người cai trị số 10 sẽ luôn thẳng thắn, không phản ứng và rõ ràng là quyết đoán - sự lạc quan của họ không có giới hạn, giúp họ đạt được những tiến bộ đáng kể trong cuộc sống. Đây là biểu hiện tự nhiên của Số chủ đạo 10, là sự kết hợp mạnh mẽ của bản ngã (số 1), thể hiện chiều sâu tinh thần vô hạn của nó thông qua số 0. Đặc điểm riêng biệt Về cơ bản là một Số chủ đạo (hành động) vật lý, số 10 ban tặng sức mạnh linh hoạt và khả năng thích ứng tạo nên một tính cách rất được ưa chuộng. Tính cách vui vẻ nói chung của họ khá dễ lây lan, nhưng vì họ thích tránh đào sâu vào vấn đề của người khác, nên họ thấy khó hiểu tại sao người khác lại không vui vẻ và hòa nhập tốt như họ muốn. Phần lớn những Người chủ đạo 10 hiếm khi đào sâu vào cuộc sống, hài lòng hơn với những thú vui hời hợt hơn, đặc biệt là thể thao - chủ động hoặc thụ động. Ngược lại, một số ít Người chủ đạo 10 có nhận thức sẽ trở nên thành công và thống trị trong nghề nghiệp của họ, vì họ có sức mạnh bền bỉ cho phép họ vượt lên trên một số điều kiện khó khăn nhất. Nhìn chung, những người Chủ đạo 10 vô thức có vẻ ngoài tự tin lịch lãm, thể hiện qua sự tự tin cá nhân và vẻ ngoài thanh lịch của họ, bất kể họ ăn mặc như thế nào. Họ không thành công trong việc giải quyết các vấn đề tâm lý trong cuộc sống của họ hoặc cuộc sống của người khác, và không phải là những nhà tư vấn giỏi hoặc sâu sắc, có ý nghĩa.</w:t>
      </w:r>
    </w:p>
    <w:p>
      <w:r>
        <w:br w:type="page"/>
      </w:r>
    </w:p>
    <w:p>
      <w:r>
        <w:t>tình bạn, thường thích bầu bạn với những người cùng giới hơn là người khác giới. Họ thường có khiếu nghệ thuật, với một sự nhạy cảm khiến họ trở thành những nhạc công có năng lực và là người đánh giá chất lượng quần áo và vật liệu. Xu hướng tiêu cực cần khắc phục Sự tự tin đôi khi có thể khiến những người này thống trị người khác, nhưng họ làm vậy một cách thiếu khôn ngoan, luôn tạo ra sự bất hòa dữ dội hơn những gì họ cố gắng khắc phục. Xu hướng này tốt nhất nên tránh bằng cách kiểm soát bản ngã tốt hơn, nhận ra chiều sâu của bản chất tâm linh và tránh sự hời hợt trong cuộc sống của họ. Tham gia vào các hoạt động xây dựng và sáng tạo sẽ hỗ trợ đáng kể cho những người có số 10 để có được góc nhìn sâu sắc hơn về cuộc sống và nhận ra rằng nếu cánh cửa đóng sầm lại trước mặt họ, họ cần phải quay lại và tìm những cánh cửa mở khác. Họ phải tránh lười biếng và mong đợi cuộc sống là một quả bóng lớn; và họ phải nhận ra nhu cầu phát triển tính kỷ luật để vượt qua nỗi buồn và sự bất an về mặt cảm xúc. Khuyến nghị phát triển Những người có số 10 có xu hướng trở nên lạc lõng trong sự tuân thủ và coi sự tầm thường là chuẩn mực. Họ cần nhận ra tiềm năng của mình để trở nên đặc biệt, tính linh hoạt và khả năng thích nghi sâu sắc của mình. Trong suốt cuộc đời, họ cần thực hành thiền định để tập trung vào bản thân và kết nối với sức mạnh bên trong. Họ cũng nên sử dụng sự tiết độ (cân bằng) trong cuộc sống và phát triển nhận thức về thế giới xung quanh (học vấn), sự hòa hợp trong thái độ, lòng trắc ẩn và sự tôn kính đối với cuộc sống. Ngoài ra, việc phát triển sự phân biệt giữa các triển vọng quan trọng và không quan trọng trong cuộc sống của họ là rất quan trọng, nếu không họ có thể lãng phí đáng kể thời gian vào những mục tiêu vô giá trị. Nghề nghiệp phù hợp nhất Các lĩnh vực thể thao chuyên nghiệp hoặc giải trí, trang trí và thiết kế nội thất, và làm việc với vải hoặc thực phẩm là những nghề nghiệp tốt cho những người Số 10. Ngoài ra, họ là những người bán hàng giỏi (họ luôn có sức hấp dẫn không thể cưỡng lại), chính trị gia, người gây quỹ từ thiện, giám đốc điều hành doanh nghiệp, giám đốc bán hàng, nhà quy hoạch đô thị, kiến trúc sư và đại lý bất động sản.</w:t>
      </w:r>
    </w:p>
    <w:p>
      <w:r>
        <w:br w:type="page"/>
      </w:r>
    </w:p>
    <w:p>
      <w:r>
        <w:t xml:space="preserve"> Tóm tắt Họ là những người tự tin, lịch thiệp, thông minh và hạnh phúc, với sự nhạy cảm cực kỳ và khả năng bán hàng đáng kinh ngạc. Những người nổi tiếng thuộc Số 10 Rupert Murdoch sinh ngày 11 tháng 3 năm 1931 Jack Nicholson sinh ngày 22 tháng 4 năm 1937 Sophia Loren sinh ngày 20 tháng 9 năm 1943 Henry Ford sinh ngày 30 tháng 7 năm 1863 Jerry Lewis sinh ngày 16 tháng 3 năm 1926 Billy Joel sinh ngày 9 tháng 5 năm 1949 SỐ CHỦ ĐỘNG 11 Một mức độ tâm linh đặc biệt cao bao quanh Số chủ đạo này, mang đến cho những người sinh ra với nó một tiềm năng độc đáo để phát triển nhận thức về bản ngã cao cả. Thật không may, nhiều người không sống đúng với sức mạnh tiềm tàng này hơn là phát triển nó, nhưng mô hình này đang thay đổi khi Kỷ nguyên khai sáng mới (New Age) đang đến gần. Mặc dù chúng ta không tìm thấy nhiều Người chủ đạo 11 như hầu hết các con số khác, nhưng họ chắc chắn sinh sôi nảy nở trong các lĩnh vực mà sự phát triển cá nhân và nâng cao tinh thần chiếm ưu thế (và tất cả họ sẽ đọc cuốn sách này!). Trên thực tế, chỉ có hai ngày sinh tổng cộng thường đủ điều kiện cho Số chủ đạo 11 – tức là 29 và 38 – mặc dù đôi khi sẽ tìm thấy tổng ngày sinh là 47. Mục đích sống Những người này nằm trong số ít những người có khả năng được trang bị tốt nhất để dẫn dắt nhân loại vào thời đại nhận thức mới nổi. Đây là một sự đầu thai rất có trách nhiệm mà họ đã chọn. Thật không may, nhiều người thấy rằng họ bị lôi cuốn (thông qua bản thân cơ bản của họ) bởi những sức hấp dẫn vật lý của cuộc sống và do đó bị phân tâm khỏi mục đích cao cả hơn của họ. Nhưng xu hướng đang thay đổi khi các giá trị thực sự của cuộc sống được tin tưởng hơn là sự thao túng và các tiên tri giả. Biểu hiện tốt nhất Là những người yêu thích sự tinh tế, vẻ đẹp và các giá trị văn hóa của cuộc sống, những người Chủ quản 11 tự nhiên hướng đến một môi trường như vậy vì nó giải phóng</w:t>
      </w:r>
    </w:p>
    <w:p>
      <w:r>
        <w:br w:type="page"/>
      </w:r>
    </w:p>
    <w:p>
      <w:r>
        <w:t>họ thể hiện vẻ đẹp và tâm linh bẩm sinh của mình. Đối với họ, cuộc sống vật chất có thể rất khó khăn và nhàm chán (trừ khi họ chọn sống theo Số ngày của mình – xem Chương 8 – hoặc chịu áp lực từ nhóm bạn bè). Nhưng họ phải học cách cân bằng vật chất với lý tưởng mà họ tìm kiếm bên trong để nhận ra rằng đức tính tâm linh cao quý nhất cũng chẳng có giá trị gì nếu không thể sử dụng để cải thiện chất lượng cuộc sống. Không có cách diễn đạt nào tinh tế hơn việc làm như vậy. Những đặc điểm riêng biệt Có sự khác biệt cực lớn giữa lối sống của những Người cai trị 11 sống tích cực và sử dụng sức mạnh tâm linh đặc biệt của họ với những người tiêu cực có cuộc sống dường như khó khăn và vô vị. Một trình độ đạo đức và luân lý cao không khoan nhượng, một trực giác đáng tin cậy sâu sắc và một động lực thúc đẩy đầy cảm hứng rõ ràng là bằng chứng khi những người này tham gia vào các hoạt động hướng đến tâm linh. Khi họ sống một cách tự nhiên, họ là những người có cảm xúc sâu sắc, cực kỳ đáng tin cậy, trung thực và công bằng, với tình yêu sâu sắc dành cho gia đình và bạn bè và lòng trắc ẩn chân thành đối với mọi sự sống. Những khuynh hướng tiêu cực cần vượt qua Sự cám dỗ từ bỏ trách nhiệm của chúng ta đối với cuộc sống đạo đức trở nên mạnh mẽ hơn khi chủ nghĩa thương mại hiện đại tìm kiếm những con đường mới và quanh co hơn để đánh vào việc sản xuất quá mức các mặt hàng thường không cần thiết. Cuộc sống được cho là ít phức tạp hơn nhiều, hài hòa hơn nhiều so với nhận thức của nhiều người hiện nay. Những sự phức tạp như vậy có thể dễ dàng khiến mọi người bối rối và đi chệch hướng. Khi điều này xảy ra, họ có xu hướng trở nên cay đắng và độc ác, thường thờ ơ trong thái độ đối với người khác và công việc của họ. Khi điều này xảy ra trong cuộc sống của Người cai trị 11, họ trở nên lạc lõng và thờ ơ, tìm thấy ít sự an ủi trong thế giới vật chất mà họ đã bị lôi kéo vào. Họ phải sử dụng nhận thức và sự cẩn thận tuyệt vời để kiên định trong quyết tâm giữ vững con đường của mình, vì điều đó sẽ không khó miễn là họ ghi nhận một cách khách quan trực giác sâu sắc của mình. Phát triển được khuyến nghị Các khả năng tâm linh không dễ dàng hòa nhập với thương mại đối với Người cai trị 11. Do đó, con đường tốt nhất để thể hiện của họ nằm ở những nghề nghiệp</w:t>
      </w:r>
    </w:p>
    <w:p>
      <w:r>
        <w:br w:type="page"/>
      </w:r>
    </w:p>
    <w:p>
      <w:r>
        <w:t>tạo điều kiện cho sự phát triển nhận thức tâm linh và mang lại bản chất cho sự nhạy cảm cao quý của họ. Đồng thời, phần thưởng tiền bạc thỏa đáng là điều cần thiết, vì vậy thường cần phải thỏa hiệp. Với sự hào phóng và nhạy cảm tự nhiên với nhu cầu của người khác, những người thuộc cung hoàng đạo 11 thường thấy nhu cầu về nguồn tài chính của họ cao hơn mức trung bình. Họ không chỉ phải học cách thực tế nhất để thể hiện tâm linh của mình mà còn phải được trực giác hướng dẫn thay vì bị thúc đẩy bởi những ham muốn thấp hèn (như sự công nhận, phần thưởng hoặc đền đáp). Việc thực hành các kỷ luật như phân biệt đối xử, tiết chế và kiên cường sẽ hỗ trợ họ đáng kể. Họ thường có xu hướng từ chối sự hỗ trợ cho bản thân khi cần, nhưng phải học cách tiếp thu nhiều hơn và nhận ra những lợi ích có thể tích lũy được từ sự hợp tác thực tế như vậy. Những nghề nghiệp phù hợp nhất Giáo viên, nhân viên xã hội, nhà lãnh đạo tôn giáo và người hướng dẫn phát triển bản thân thường được coi là những người thuộc cung hoàng đạo 11. Những người khác có khả năng chuyển sang giảng dạy các môn học văn hóa, khám phá và lĩnh vực biểu diễn chuyên nghiệp, miễn là vai trò của họ có các giá trị đạo đức cơ bản. Trực giác của họ cũng có thể đủ điều kiện để họ trở thành nhà thiết kế hoặc nhà phát minh tuyệt vời. Tóm tắt Những người nhạy cảm, giàu cảm xúc và biết quan tâm là những người thuộc nhóm Ruler 11. Họ yêu thích sự tinh tế, vẻ đẹp và mọi thứ có chiều sâu về bản chất văn hóa; và cực kỳ trung thực và giàu lòng trắc ẩn, thường thích tránh xa cuộc sống kinh doanh khó khăn, vì họ thường không phải là người quản lý tiền giỏi. Những người thuộc nhóm Ruler 11 nổi tiếng Wolfgang Amadeus Mozart sinh ngày 27 tháng 1 năm 1756 Hoàng tử Charles sinh ngày 14 tháng 11 năm 1948 Anthony Newley sinh ngày 24 tháng 9 năm 1931 Jacqueline Kennedy Onassis sinh ngày 28 tháng 7 năm 1929 Tony Bennett sinh ngày 3 tháng 8 năm 1926 Sir Edmund Hillary sinh ngày 20 tháng 7 năm 1919 John Glenn sinh ngày 18 tháng 7 năm 1921 Eartha Kitt sinh ngày 26 tháng 1 năm 1928</w:t>
      </w:r>
    </w:p>
    <w:p>
      <w:r>
        <w:br w:type="page"/>
      </w:r>
    </w:p>
    <w:p>
      <w:r>
        <w:t xml:space="preserve"> SỐ CHỦ ĐỘNG 22/4 Đây là số chủ đạo. Những người sinh ra với số 22/4 có tiềm năng gần như vô hạn và thường tạo dấu ấn trong cuộc sống bằng cách đạt được những mục tiêu dường như không thể. Nhưng có hai số Chủ đạo 22/4 hoàn toàn khác biệt - số nhận thức và số không nhận thức. Sự khác biệt giữa chúng cũng cực đoan như sức mạnh của con số. Số trước được hưởng lợi từ việc thành thạo bất kỳ khía cạnh nào của cuộc sống mà họ hướng đến; số sau trôi vào sự thờ ơ lười biếng, trở thành những kẻ lạc loài vô dụng, nhiều người trong số họ trôi vào các viện tâm thần. Chỉ có một tổng số ngày sinh giải quyết thành Số Chủ đạo 22/4 và đó là tổng số 22, chỉ xảy ra với khoảng một đến hai phần trăm dân số. Mục đích sống Khi cuộc sống con người tiếp tục tiến hóa qua các giai đoạn giác ngộ tiến bộ, sẽ luôn có những người có khả năng lãnh đạo xuất chúng có mục đích là dẫn dắt sự tiến hóa đó. Họ đạt được điều này theo cách tương tự như một số đạo diễn xuất chúng hướng dẫn quá trình phát triển của một bộ phim hoặc một vở kịch. Họ có thể đóng một vai trò nhỏ trong đó, nhưng hiếm khi đóng vai chính, thích chỉ đạo từ phía sau hậu trường, nơi các quyết định được đưa ra và toàn bộ thiết kế tổng thể được hình thành. Trong bất kỳ lĩnh vực nào của cuộc sống, những người cai trị 22/4 luôn ở trung tâm khi sống tích cực. Trong Thời đại nhận thức mới này, vai trò của những người này trở nên quan trọng, vì sự giác ngộ cá nhân của họ là ngọn hải đăng mà cuộc đời sẽ soi sáng Con đường và hướng dẫn vô số người khác, nhiều người trong số họ sẽ không biết về nguồn gốc. Trong nhiều thế kỷ, những người 22/4 luôn chọn làm việc đằng sau hậu trường, nhưng khi cuộc sống phát triển, ngày càng có nhiều người 22/4 xuất hiện để phụ trách các sự kiện khi quá trình trở nên nguy hiểm. Họ chỉ yêu cầu sự tôn trọng và hợp tác để tạo điều kiện thuận lợi cho công việc của họ. Biểu hiện tốt nhất Để đạt được bất kỳ tiềm năng nào của mình, những người cai trị 22/4 cần một nền giáo dục hạng nhất. Nhiều người dành nhiều thời gian cho việc học tập, liên tục tìm cách hoàn thiện bản thân và thỏa mãn cơn khát kiến thức bên trong. Họ nhận ra rằng điều này có nghĩa là họ được trang bị tốt hơn để hướng dẫn người khác. Những người có số 22/4 phải có khả năng làm việc mà không bị hạn chế để đạt được hiệu quả tốt nhất, vì họ sẽ trở nên thất vọng nhất nếu làm việc dưới sự chỉ đạo của người thống trị trong thời gian quá dài.</w:t>
      </w:r>
    </w:p>
    <w:p>
      <w:r>
        <w:br w:type="page"/>
      </w:r>
    </w:p>
    <w:p>
      <w:r>
        <w:t>dài. Tốc độ học của họ không hề kém phần đáng kinh ngạc, như thể họ đã hoàn thành hầu hết mọi thứ trong kiếp trước và chỉ đang làm quen lại với các phương thức thể hiện hiện tại. Không có gì ngạc nhiên khi họ thường vươn lên vị trí lãnh đạo trong cuộc sống và liên tục được yêu cầu xin lời khuyên và hướng dẫn. Đặc điểm nổi bật Một trong những đặc điểm đáng chú ý nhất của Người cai trị 22/4 là họ dường như không có cảm xúc. Họ coi việc kiểm soát cảm xúc là nền tảng cho mục đích của mình và áp dụng nó để giảm thiểu hành vi phản ứng thay vì tỏ ra xa cách hoặc khó hiểu. Trên thực tế, họ là những người rất nhạy cảm, trực giác cao, kết hợp khả năng độc đáo của nhận thức tâm linh mạnh mẽ (số 11 kép) với số 4 thực tế nổi bật. Họ hiếm khi không chấp nhận thử thách, đặc biệt là nếu nó liên quan đến phúc lợi của con người. Họ sẽ được tìm thấy trong một số môi trường khó khăn và có vẻ nguy hiểm nhất, nhưng thường bình tĩnh và cẩn thận trong việc thực hiện bất kỳ công việc nào họ đang chỉ đạo. Khả năng chịu trách nhiệm của họ gần như vô hạn; do đó, một số người thường xuyên phụ thuộc vào họ, thường là vô tình. Những khuynh hướng tiêu cực cần khắc phục Hầu hết những người có số 22/4 cai trị đều dễ dàng nhận ra nhiều điểm mạnh của mình và sử dụng chúng một cách thành thạo. Một số ít người không nhận ra hoặc bị cuốn vào một môi trường vật chất đơn độc, sẽ tiếp nhận mọi khía cạnh tiêu cực của số 4 cai trị, nhưng tệ hơn. Khi làm như vậy, họ trở nên không hơn gì những kẻ lạc loài, với nỗi ám ảnh về tiền bạc, trong cuộc tìm kiếm mà họ sẽ không chịu bất kỳ sự can thiệp nào, trở nên bất hạnh, xa cách và cô đơn. Việc phục hồi từ những vực sâu này đòi hỏi sự kiên nhẫn, hiểu biết và tình yêu thương dịu dàng rất lớn, vì số 22/4 có thể trở thành người trầm cảm nhất khi tiêu cực (mức độ ngược lại với người đạt được thành tựu năng động). Vì tất cả những người có số 22/4 cai trị đều thích nghệ thuật, nhịp điệu, khiêu vũ và hầu hết các hình thức âm nhạc, nên việc sử dụng khôn ngoan các hình thức biểu đạt này sẽ giúp mang lại cảm xúc cân bằng và thái độ tích cực hơn. Điều này sẽ đưa họ ra khỏi thế giới ích kỷ của mình và giúp họ lấy lại cái nhìn tích cực về cuộc sống. Phát triển được đề xuất</w:t>
      </w:r>
    </w:p>
    <w:p>
      <w:r>
        <w:br w:type="page"/>
      </w:r>
    </w:p>
    <w:p>
      <w:r>
        <w:t>Đối với tất cả những người có số 22/4, điều quan trọng là phải đảm bảo rằng cuộc sống cân bằng giữa công việc và thú vui. Năng khiếu đáng kể của họ đối với công việc thường khiến họ trở nên ám ảnh với việc đạt được thành tựu, gây tổn hại đến gia đình, sở thích và thời gian thư giãn chất lượng. Sự phát triển của họ theo hướng nghệ thuật thông qua các sở thích - chẳng hạn như ca hát, khiêu vũ, hội họa, viết lách, v.v. - sẽ nâng cao khả năng thể hiện cảm xúc của họ và giúp họ thư giãn về mặt cảm xúc. Họ phải nhận ra rằng họ không bao giờ quá già để học, vì học tập là mục tiêu theo đuổi suốt đời của họ. Nghề nghiệp phù hợp nhất Những người này phù hợp để làm lãnh đạo trong hầu hết mọi tổ chức kinh doanh hoặc văn hóa. Họ xuất sắc trong bất kỳ lĩnh vực nào họ thử sức, có thể là nghệ thuật, viết lách, chính trị, dịch vụ ngoại giao... hoặc là chuyên gia về hiệu quả, nhà nhân đạo, kỹ thuật viên (đặc biệt là máy tính) hoặc giáo viên. Tóm tắt Đây là con số chủ đạo mà người sở hữu có trách nhiệm lớn nhất đối với nhân loại. Họ tự tin, trực giác cao và nhạy cảm, kiểm soát chặt chẽ cảm xúc của mình và quan tâm sâu sắc đến phúc lợi của con người. Họ phải cẩn thận để không trở nên tàn nhẫn trong việc theo đuổi mục tiêu của mình. Những người nổi tiếng cai trị 22/4 Margaret Thatcher sinh ngày 13 tháng 10 năm 1925 Richard Wagner sinh ngày 22 tháng 5 năm 1813 Frank Sinatra sinh ngày 12 tháng 12 năm 1915 Luciano Pavarotti sinh ngày 12 tháng 10 năm 1935 Clint Eastwood sinh ngày 31 tháng 5 năm 1930</w:t>
      </w:r>
    </w:p>
    <w:p>
      <w:r>
        <w:br w:type="page"/>
      </w:r>
    </w:p>
    <w:p>
      <w:r>
        <w:t>CHƯƠNG 8 Các Con Số Ngày Chúng ta thường chứng kiến những nỗ lực trong tự nhiên và xã hội để đạt được sự cân bằng. Gió được tạo ra để cân bằng áp suất không khí trong khí quyển; ngày và đêm cho phép chúng ta cân bằng mức năng lượng của mình (hoạt động vào ban ngày, nghỉ ngơi vào ban đêm); và trong lĩnh vực tài chính, lạm phát kinh tế phải nhường chỗ cho suy thoái. Tính cách con người tìm kiếm sự cân bằng trong toàn bộ bức tranh toàn cảnh. Chúng ta biết rằng con đường chính của chúng ta trong cuộc sống được tiết lộ bởi Con số chủ đạo của chúng ta, nhưng chúng ta cũng phải nhận ra rằng chúng ta không có ý định theo đuổi con đường này một cách đơn độc hoặc cuồng tín mà không có cả biện pháp giải tỏa và chuyển hướng cho phép phát triển một khía cạnh nhỏ hơn của cá tính chúng ta. Đó là mục đích của Con số Ngày của chúng ta - con số của ngày thực tế trong tháng mà chúng ta được sinh ra. Cũng giống như việc chúng ta phát triển sự hiểu biết về bản thể vĩnh cửu của mình, bản ngã bên trong, thì chúng ta cũng cần phải hiểu cách chúng ta thể hiện với thế giới thông qua bản ngã bên ngoài. Chúng ta thực hiện điều này thông qua Con số Ngày và tên của mình (xem Chương 12). Với hầu hết các ngày sinh, Con số Ngày khác với Con số chủ đạo. Tuy nhiên, đối với một số người, đó là cùng một con số. Trong những trường hợp này, nhu cầu rõ ràng là phải củng cố Số chủ đạo của bạn rõ ràng lớn hơn nhu cầu chuyển hướng khỏi nó, những hoàn cảnh bắt nguồn từ một hoặc hai kiếp trước. (Nếu bạn thấy lời giải thích này khó tin, đừng bác bỏ cho đến khi bạn có cơ hội tự mình điều tra. Hầu hết người phương Tây đều không nhận ra tầm quan trọng của những đặc điểm do nghiệp tạo ra trong tính cách hiện tại của họ.) Để chuẩn bị cho việc phân tích đúng đắn, mỗi Số ngày được xử lý theo cùng một cách cơ bản như Số chủ đạo. Mỗi số đôi của một ngày mà một người được sinh ra được giải quyết thành một số đơn bằng cách cộng đơn giản, với cùng ngoại lệ như Số chủ đạo. Tuy nhiên, có một ngoại lệ bổ sung cho Số ngày và nó xảy ra khi một người được sinh ra vào ngày đầu tiên của tháng. Chúng ta không có Số chủ đạo 1, nhưng chúng ta</w:t>
      </w:r>
    </w:p>
    <w:p>
      <w:r>
        <w:br w:type="page"/>
      </w:r>
    </w:p>
    <w:p>
      <w:r>
        <w:t>chắc chắn có Ngày Số 1. Để tránh mọi hiểu lầm, tất cả các Ngày Số đều được liệt kê: Vì mỗi số có cùng các thuộc tính cơ bản, nên Ngày Số sẽ có các khía cạnh tương tự như Số Quyết định giống hệt của nó, ngoại trừ Số Quyết định</w:t>
      </w:r>
    </w:p>
    <w:p>
      <w:r>
        <w:br w:type="page"/>
      </w:r>
    </w:p>
    <w:p>
      <w:r>
        <w:t>Số tự nhiên mạnh hơn. Điều quan trọng là phải nhận ra rằng Số Ngày có ý nghĩa đại diện cho bản ngã khác thay thế của chúng ta. Do đó, khi mọi người chọn liên kết bản thân nhiều hơn với sức mạnh của nó hơn là Số Chủ đạo của họ, cuộc sống của họ cuối cùng sẽ tan vỡ. SỐ NGÀY 1 Những người sinh vào ngày đầu tiên của tháng luôn làm tốt nhất khi được phép tự mình làm việc. Họ cần có đủ tự do để phát triển và thể hiện sáng kiến độc đáo của mình. Hướng để truyền tải biểu hiện này được chỉ ra bởi Số Chủ đạo của họ, mặc dù đôi khi họ bị cám dỗ đi chệch hướng nếu họ muốn làm mọi việc theo cách của mình. Do thích nỗ lực cá nhân, những người này có thể tỏ ra xa cách hoặc tách biệt trong một số thời gian nhất định. Điều này đặc biệt đáng chú ý ở những đứa trẻ sinh vào ngày đầu tiên của tháng - điều này không đáng báo động, vì đó chỉ là bản ngã khác của chúng đang tận hưởng sự cô lập. SỐ NGÀY 2 Điều này mang lại thêm trực giác, đây là một lợi ích có giá trị trong việc ra quyết định. Nó cũng kích thích mong muốn làm việc chặt chẽ với một người có tính cách tươi sáng, vui vẻ. Những người này thích giải trí nhẹ nhàng, đặc biệt là giải trí hài hước, thích được giải trí hơn là giải trí. Họ là những người đáng tin cậy, ủng hộ, thường vui vẻ và vô tư, thích sự tự nhiên hơn là giả tạo. NGÀY SỐ 3 Ngược lại với Ngày Số trước đó, những người này là những người thích giải trí. Hầu hết họ chỉ muốn tham gia vào các dự án bán thời gian, vì họ thường có những thứ quan trọng hơn để theo đuổi phù hợp với mục đích sống của họ (như được chỉ ra bởi Số chủ đạo của họ). Họ là những người thực sự thích mọi hình thức hài hước, đặc biệt là hài hước châm biếm. Họ thường là những người hướng ngoại thông minh với bộ não rất năng động và câu trả lời sẵn sàng, nhưng họ có xu hướng tiềm ẩn là chỉ trích những người u ám hơn mà không cố gắng hiểu bản chất của những tính cách khác biệt này. Cần phải cẩn thận để chống lại sự thôi thúc chỉ trích mang tính phá hoại. Thay vào đó, có thể sử dụng khiếu hài hước tinh tế để truyền đạt quan điểm nếu họ tin rằng người khác cần giúp đỡ. Đôi khi chính họ mới là người cần giúp đỡ.</w:t>
      </w:r>
    </w:p>
    <w:p>
      <w:r>
        <w:br w:type="page"/>
      </w:r>
    </w:p>
    <w:p>
      <w:r>
        <w:t xml:space="preserve"> NGÀY SỐ 4 Một năng khiếu thực tế và có năng lực giúp những người này thể hiện bản thân tốt bằng tay hoặc chân. Nếu Số chủ đạo của họ là số lẻ, thì Số chủ đạo này sẽ hỗ trợ họ tạo ra sự cân bằng, với việc áp dụng cách tiếp cận chủ yếu là nghệ thuật hoặc triết học đối với cuộc sống. Nếu Số chủ đạo của họ là số chẵn, họ cần cẩn thận để tránh bất kỳ sự nhấn mạnh không cần thiết nào vào chủ nghĩa vật chất và học cách đạt được kết quả tốt nhất từ hành động của mình khi họ sử dụng khả năng kiên nhẫn để tổ chức, đây là bản chất thứ hai của Ngày số 4. NGÀY SỐ 5 Đây là những người chu đáo, giàu lòng trắc ẩn, những người mà điều cần thiết là phải có sự tự do để thể hiện cảm xúc sâu sắc của mình. Họ nhạy cảm nhưng vẫn sở hữu sự cân bằng làm nền tảng cho khả năng đạt được thành công và hạnh phúc của họ, miễn là họ không phát triển nỗi sợ bị hiểu lầm. Điều này có thể tạo ra sự nhút nhát kìm hãm khả năng thể hiện bản thân thực sự của họ, gây ra cường độ hướng nội do biểu hiện tự nhiên bị kìm nén. Họ cần tham gia nhiều hoạt động và bài tập ngoài trời, và chọn những người bạn vui vẻ mà họ có thể thoải mái chia sẻ tiếng cười và niềm vui sống. NGÀY SỐ 6 Mặc dù đây là con số của sự sáng tạo, nhưng đối với hầu hết mọi người, sự thể hiện như vậy dường như chỉ giới hạn trong phạm vi gia đình. Điều này đặc biệt đúng đối với phụ nữ, mặc dù đàn ông cũng có xu hướng thích ở nhà, làm những việc nhỏ mang tính sáng tạo hơn là ra ngoài với bạn đời. Sự thể hiện tích cực của nó là tình yêu và cái đẹp, những phẩm chất khiến Ngày số 6 trở thành người làm bừng sáng ngôi nhà hoặc nơi làm việc. Khi sống tiêu cực, những người này mắc phải hội chứng lo lắng, kịch tính hóa quá mức các vấn đề gia đình và phát triển đủ loại nỗi sợ hãi và lo lắng với thói quen phàn nàn buồn tẻ, gần như không bao giờ kết thúc. Thuốc chữa bách bệnh của họ dễ dàng tìm thấy bằng cách thay thế thói quen lo lắng bằng sự sáng tạo. Ví dụ, bằng cách tham gia vào một số hình thức sở thích có ích như hội họa, gốm sứ, âm nhạc, v.v. NGÀY SỐ 7</w:t>
      </w:r>
    </w:p>
    <w:p>
      <w:r>
        <w:br w:type="page"/>
      </w:r>
    </w:p>
    <w:p>
      <w:r>
        <w:t>Không có con số nào cung cấp sự hiểu biết tích cực hơn về những bài học cuộc sống so với con số 7. Mục đích đặc biệt của nó là tạo ra sự tham gia cá nhân, nơi con người học được những bài học của cuộc sống theo cách không thể xóa nhòa nhất - thông qua sự hy sinh cá nhân. Điều này thường ảnh hưởng đến túi tiền nhiều hơn sức khỏe hoặc tình yêu, mặc dù hai điều sau sẽ liên quan nếu những bài học không được nhận ra dễ dàng. Khi những người này trưởng thành về mặt trí tuệ, họ sẽ cảm thấy bị thu hút để chia sẻ những kinh nghiệm sống của mình theo cách thực tế thông qua việc giảng dạy. Theo cách này, những bài học sâu sắc của con số này có thể được truyền đạt thành công vào tâm hồn. NGÀY SỐ 8 Con người có xu hướng làm việc và hành động như một phần của một nhóm, họ đã quen với việc được tổ chức và chỉ đạo. Nhưng cuối cùng điều này lại trở thành sự đối lập với sự phát triển của sự độc lập cá nhân, mục đích chính của Ngày số này. Khi những người này phát triển nhận thức cá nhân, họ sẽ nhận ra nhu cầu mới nổi về việc thể hiện độc lập cảm xúc, tình cảm và trực giác của mình. Sự độc lập thiết yếu này là cơ sở mà tất cả các hình thức thể hiện cá nhân khác sẽ dựa vào. Tuy nhiên, một số người có xu hướng hiểu sai sự độc lập về tài chính là nền tảng và kiên quyết theo đuổi điều này, thay vì coi đó là sự phát triển của quá trình đạt được sự độc lập của bản thân. Nếu thành công về tài chính không dựa trên sự hiểu biết chín chắn về cuộc sống cá nhân của họ, thì sự thịnh vượng như vậy sẽ chỉ là tạm thời. NGÀY SỐ 9 Trong vai trò hạn chế hơn của mình là Ngày số 9, số 9 chủ yếu thể hiện bản thân như biểu tượng của trách nhiệm, được thúc đẩy bởi chủ nghĩa lý tưởng. Như vậy, nó giúp chúng ta nhận ra mục đích của những trải nghiệm với người khác. Điều này có xu hướng ngụ ý một vai trò khá nghiêm túc trong công việc của chúng ta, nhưng không có nghĩa là chúng ta phải luôn nghiêm túc, như rất nhiều người có Ngày số này. Nếu đúng như vậy, họ nên tìm kiếm những người bạn tươi sáng và vui vẻ, học cách vui vẻ và cười nhiều hơn để duy trì sự cân bằng cảm xúc quan trọng đó. Một số người có xu hướng trở nên quá tham vọng dưới ảnh hưởng của Ngày số 9, nhưng nếu điều này không hướng đến lợi ích chung, nó có thể tạo ra hình thức bất ổn riêng của nó thông qua sự bất mãn. Những người có Con số Ngày này nên cẩn thận tránh những cuộc tranh cãi gay gắt, vì tính quá nghiêm túc của họ có xu hướng gây ra sự cuồng tín dẫn đến mất ổn định về mặt tinh thần khi họ mất kiểm soát lý trí.</w:t>
      </w:r>
    </w:p>
    <w:p>
      <w:r>
        <w:br w:type="page"/>
      </w:r>
    </w:p>
    <w:p>
      <w:r>
        <w:t>Tốt hơn là họ nên học cách thể hiện bất kỳ sự khác biệt cá nhân nào trong bối cảnh của một cuộc thảo luận. NGÀY SỐ 10 Sức mạnh thích nghi vui vẻ ở nền tảng của tình bạn dễ chịu rất dồi dào ở những người này. Họ hòa đồng, năng động, hào phóng và dễ hài lòng, thường có rất nhiều người quen có cùng mong muốn mang lại sự thỏa mãn về mặt thể chất liên tục. Nhưng họ cần phải cảnh giác với xu hướng hời hợt, vì điều này sẽ kìm hãm sự phát triển của những tình bạn đáng giá và hạn chế sự hiểu biết cá nhân của họ về mục đích thực sự của cuộc sống. Sự phung phí thời gian, năng lượng và/hoặc tiền bạc có thể khiến họ trở thành tâm điểm chú ý trong một thời gian, nhưng sự lãng phí kéo dài như vậy chắc chắn sẽ dẫn đến sự trống rỗng. Họ nên chuẩn bị sử dụng tài năng của mình để phát triển mục đích chính trong cuộc sống, như được tiết lộ bởi Con số chủ đạo của họ. NGÀY SỐ 11 Mức độ tâm linh cao mà con số này được xác định thường tìm thấy biểu hiện tốt nhất của nó thông qua trực giác như một Con số ngày. Đây có khả năng là một hướng dẫn hoàn toàn đáng tin cậy để hiểu về con người và các sự kiện, nhưng chỉ khi không có cảm xúc cao. Thật không may, xu hướng của rất nhiều người có Ngày Số 11 là tham gia vào những cảm xúc cực đoan, chẳng hạn như thể hiện qua tâm trạng thất thường, lo lắng hoặc đột ngột. Những cảm xúc này cực kỳ mệt mỏi và không lành mạnh. Chúng nên được kiểm soát ngay khi chúng được nhận ra, vì chúng có thể dễ dàng chuyển đổi thành sự hướng dẫn tinh thần tích cực. Điều này cho phép trực giác của Ngày Số 11 phát triển đến vinh quang cuối cùng của nó như là độ tin cậy hoàn toàn. SỐ NGÀY 22/4 Sức mạnh tiềm tàng của con số này là vô song, vì nó kết hợp trực giác với thực tế, dẫn đến sự công nhận sẵn sàng rằng việc đạt được bất cứ điều gì là có thể. Nhưng điều này sẽ chỉ trở thành hiện thực nếu người đó đạt được sự tích hợp toàn diện trên ba Cõi: Tâm trí, Linh hồn và Thể chất. Nếu không, việc sử dụng sức mạnh này có thể trở nên mất cân bằng do mong muốn cơ bản là đạt được sự kiểm soát vì lợi ích của sức mạnh mà nó mang lại. Đó là sự cám dỗ đối với những người có Ngày Số này. Nhưng</w:t>
      </w:r>
    </w:p>
    <w:p>
      <w:r>
        <w:br w:type="page"/>
      </w:r>
    </w:p>
    <w:p>
      <w:r>
        <w:t>sự phụ thuộc như vậy chỉ có thể dẫn đến sự phân mảnh cuối cùng, với sự mất mát kết quả có ý định truyền đạt bài học rằng Số Ngày của một người về cơ bản là một sức mạnh thay thế và không bao giờ có ý định trở thành vị trí ảnh hưởng chính. LỜI CẢNH BÁO Trong suốt chương này về Số Ngày, tôi đã nhấn mạnh tầm quan trọng của việc nhận ra chúng như những khía cạnh của mặt khác của chúng ta, bản ngã thay thế của chúng ta, vì đây là mặt hỗ trợ cho cá tính của chúng ta. Vì nhiều lý do, đôi khi mọi người bị thúc đẩy bởi động lực chính của Số Ngày của họ hơn là của Số Chủ đạo của họ, và khi điều này vẫn tiếp diễn trong cuộc sống của họ, nó sẽ mời gọi nguy hiểm. Các vấn đề kết quả thường phát sinh từ sự bất ổn mới nổi khi cuộc sống vật chất của cá nhân trở nên phân mảnh khi họ mất tiền và bạn bè. Đồng thời, họ trở nên bất an về mặt cảm xúc và không ổn định về mặt tinh thần. Nhiều người như vậy rất cần được tư vấn phù hợp, một số người hướng đến các tổ chức chuyên về chăm sóc toàn thời gian. Tuy nhiên, hiếm khi các cố vấn hoặc học viên tư nhân tại các tổ chức như vậy nhận ra sự &amp;quot;lật ngược&amp;quot; tính cách đã xảy ra do sự tập trung không phù hợp của cá nhân vào cách họ thể hiện cá tính của mình dựa trên sức mạnh tạm thời của Số ngày của họ. Việc điều trị sẽ hiệu quả hơn nhiều, không tốn kém và nhanh chóng hơn nếu những chuyên gia như vậy cũng là những người thực hành số học, vì nó khoa học và đáng tin cậy hơn nhiều so với nhiều nghệ thuật mà họ hiện đang sử dụng, chẳng hạn như đánh giá tâm lý. Hiểu được cách bệnh nhân đã rời xa sức mạnh chính của Số chủ đạo là cách để thực hiện quá trình phục hồi lâu dài. Điều này thường đạt được tốt nhất bằng cách dạy bệnh nhân phát triển lại (vì họ thường đồng nhất với các phẩm chất của Số chủ đạo của mình trước đó trong cuộc sống) các khía cạnh thiết yếu được chỉ ra bởi Số chủ đạo của họ và đến lượt mình, dạy họ những cách phù hợp nhất để thể hiện bản thân, về mặt thể chất, tinh thần và cảm xúc.</w:t>
      </w:r>
    </w:p>
    <w:p>
      <w:r>
        <w:br w:type="page"/>
      </w:r>
    </w:p>
    <w:p>
      <w:r>
        <w:t>CHƯƠNG 9 Chu kỳ thay đổi 9 năm “CÓ MỘT THỦY TRIỀU TRONG CÔNG VIỆC CỦA CON NGƯỜI, ĐƯỢC LẤY VÀO LŨ LỤT, SẼ DẪN ĐẾN VẬN MAY.” – William Shakespeare (Julius Caesar, IV, iii) Cuộc sống không có nghĩa là nhàm chán. Thật vậy, đối với những người đã đi trên Con đường, thì nó hoàn toàn không phải vậy. Những người đang tiến đến Con đường của họ, hoặc đang dao động trên và ngoài Con đường, thấy rằng sự đa dạng phong phú sẽ thêm gia vị cho cuộc sống của họ, mặc dù một số trong số đó tỏ ra khó chịu nhất cho đến khi họ sắp xếp lại cuộc sống của mình. Ngày nay, ít người đủ nhàm chán để chìm đắm trong lối mòn đơn điệu, không giống như cuộc sống của nhiều người trong những thế kỷ đã qua khi sự đa dạng và cơ hội ít phổ biến hơn nhiều. Do đó, đã xảy ra rằng trong thời đại hiện đại này, nhiều người có thể tận dụng các khía cạnh đa dạng của tính cách của họ và thể hiện bản thân với một sự tự do mà cho đến nay hầu như chưa từng thấy trong lịch sử hành tinh này. Không phải sự đa dạng như vậy là mới mẻ, mà là việc thể hiện nó ít bị ức chế hơn đáng kể. Từ nghiên cứu về số học, chúng ta biết rằng tính cách con người luôn có những khía cạnh đa dạng tiềm ẩn. Những khía cạnh này được tiết lộ bởi Số ngày, các con số (hoặc sự thiếu hụt của chúng) trên Biểu đồ sinh và Số năm cá nhân, dẫn đến các Kim tự tháp (xem Chương 10). Có hai khía cạnh quan trọng để hiểu về số học cá nhân: cơ bản và linh hoạt. Các con số của ngày sinh của chúng ta cung cấp các khía cạnh cơ bản, trong khi các khía cạnh linh hoạt là các biến thể tuần hoàn nằm trong phạm vi của Chu kỳ năm cá nhân và trong đó là các chu kỳ hàng tháng. Tất cả chúng ta đều thấy rằng một số năm trong cuộc đời chúng ta minh họa cho sự tiến bộ, trong khi những năm khác được ghi nhớ vì những phiền toái tốn thời gian của chúng. Trí nhớ của chúng ta dường như bám vào những thái cực này. Tuy nhiên, nếu trí nhớ đáng tin cậy hơn và nhận thức rõ hơn về những điều khác ngoài thái cực, chúng ta cũng sẽ nhớ lại</w:t>
      </w:r>
    </w:p>
    <w:p>
      <w:r>
        <w:br w:type="page"/>
      </w:r>
    </w:p>
    <w:p>
      <w:r>
        <w:t>những năm tháng yên bình ổn định khi không có tiến triển vật chất đáng kể hay sự thất vọng nào xảy ra. Chúng ta cũng sẽ phát hiện ra những chu kỳ thay đổi đang diễn ra trong cuộc sống của mình. Những Chu kỳ này tạo điều kiện cho sự tiến triển mà chúng ta có thể đạt được khi chúng ta tiến hóa qua cuốn sách bài học bất tận có tên là Sự sống trên Trái đất. Khi nhận ra rằng mục đích của cuộc sống con người là tiến hóa hướng đến sự hoàn hảo, điều cơ bản đối với chúng ta là sự tiến hóa như vậy ngụ ý sự phát triển. Và sự phát triển đòi hỏi phải thay đổi. Mọi hình thức trên Trái đất, dù là hữu tri hay vô tri, đều trải qua sự thay đổi liên tục. Đá, đại dương, núi và sa mạc đều đang trải qua sự thay đổi, mặc dù trong các chu kỳ thời gian cực kỳ dài. Thực vật, chim, động vật, con người và tất cả các dạng sống khác liên tục trải qua các giai đoạn thay đổi nhanh hơn nhiều. Trong tất cả các dạng sống, chỉ có con người là được ban tặng khả năng cố hữu để thực hiện một số hình thức kiểm soát đối với sự thay đổi của mình, cả về bản chất và thời gian. Nhưng cách chúng ta xử lý khả năng đặc biệt này phần lớn là biểu hiện của cá nhân và thường bị bỏ qua. Thật không may, nhiều người có xu hướng phản ứng với sự thay đổi hoặc cố gắng chống lại hoàn toàn, do đó gây ra đau đớn về thể xác, rõ ràng là sự chống lại sự thay đổi của chúng ta. Tất cả chúng ta cần phải can đảm để vượt qua vùng an toàn của mình bằng cách hành động tích cực để đạt được lợi ích tối ưu từ sự thay đổi tất yếu. Thay đổi không chỉ là chấp nhận những thay đổi nhỏ trong lối sống của bạn. Nó đòi hỏi chúng ta phải có lòng can đảm cá nhân, sự đối lập hoàn toàn với sự thất vọng và buồn chán. Vậy chúng ta có gì để mất? Tại sao hàng triệu người trên khắp thế giới vẫn tiếp tục sợ thay đổi? Họ chỉ thực hiện một động thái tượng trưng hướng tới việc cải thiện cuộc sống của mình, thường bỏ qua những cơ hội lớn đến với họ hết lần này đến lần khác. Sự phấn khích về sự thay đổi mà hầu hết mọi người cảm thấy trong những năm cuối của tuổi vị thành niên và những năm đầu trưởng thành (20 và 30 tuổi) thường giảm xuống thành sự tự mãn khi họ bước vào độ tuổi 40 và 50. Khi ở độ tuổi 60, họ thường không chỉ nghỉ hưu mà còn nghỉ hưu. Trong những năm trưởng thành tiến bộ này, khi có thể đạt được những bước tiến lớn để phát triển thành công tài chính cá nhân với nền tảng là kinh nghiệm trong quá khứ và sự khôn ngoan tích lũy, rất nhiều người rơi vào trạng thái ngủ quên về mặt tinh thần. Khi sự phấn khích của họ đối với cuộc sống giảm dần, thì sức sống trong cơ thể họ cũng giảm dần. Sau đó là</w:t>
      </w:r>
    </w:p>
    <w:p>
      <w:r>
        <w:br w:type="page"/>
      </w:r>
    </w:p>
    <w:p>
      <w:r>
        <w:t>họ bắt đầu đi xuống cái chết, một hành trình dài có thể kéo dài một hoặc hai thập kỷ nhưng không nhất thiết phải như vậy (xem Chương 10). Việc nhận ra Chu kỳ Năm Cá nhân của chúng ta và định hướng cuộc sống của chúng ta thành công thông qua chúng giúp phân biệt người đặc biệt với người bình thường. Chúng ta đều biết những người đặc biệt mà khi ở bên họ, chúng ta cảm thấy được nâng đỡ; đôi khi thành công của họ có thể khiến chúng ta cảm thấy hơi ghen tị. Họ có thể không có lợi thế là hiểu về Con số Năm Cá nhân của họ, nhưng họ chắc chắn có trực giác và trí tuệ để thuận theo dòng chảy trong cuộc sống của họ. Thật vậy, tất cả chúng ta đều thích chiến thắng trong cuộc sống, nhưng quá ít người chuẩn bị để trở thành người chiến thắng. Có phải vì chúng ta quá không chắc chắn về nền tảng thành công của mình không? Bây giờ, với hiểu biết sâu sắc này về Con số Năm Cá nhân của từng cá nhân, chúng ta có thể vạch ra lộ trình của mình một cách đáng tin cậy với kỳ vọng đáng tin cậy về kết quả của nó. Ở đây, theo ý của chúng ta, có một kỹ thuật đã được chứng minh để hỗ trợ quá trình chuyển đổi từ con người trung bình thành người đặc biệt, sao cho sự đặc biệt trở thành chuẩn mực. Khi chúng ta đến thời điểm trong cuộc sống mà chúng ta nhận ra và hiểu được những chu kỳ thay đổi này, chúng ta thấy rằng việc hợp tác với họ có lợi cho mình. Điều này không có nghĩa là chúng ta trở thành nô lệ của chúng, cũng giống như cây táo không bị nô lệ bởi các mùa theo lịch. Nhưng khi chúng ta nhận ra sự cần thiết của sự thay đổi, chúng ta sẽ tận dụng lợi thế của nó, giống như cây táo có thể nở hoa sớm vào mùa xuân nếu thời tiết ấm áp bất thường. Những thay đổi này là cần thiết để cho phép chúng ta có những giai đoạn thích hợp để phát triển ở mỗi cấp độ quan trọng của chúng ta - thể chất, tinh thần và trí tuệ. Sự phát triển như vậy luôn phải được theo sau bởi các giai đoạn ổn định và củng cố, trong đó giai đoạn phát triển trước đó có thể được đồng hóa đúng cách. Chu kỳ năm cá nhân không phải là những sự kiện ngẫu nhiên. Chúng được lên kế hoạch rất cẩn thận bởi cùng một lực sáng tạo chi phối mọi thứ được tạo ra. Với sự nhận ra các chu kỳ này, chúng ta trở nên nhận thức rõ hơn về kế hoạch thiêng liêng của cuộc sống, học cách không mong đợi mỗi năm là một năm của sự tiến bộ năng động và lợi ích vật chất. Nếu chúng ta nhận ra mỗi năm có khía cạnh phát triển hoặc ổn định cụ thể, chúng ta sẽ được trang bị để lựa chọn các hoạt động của mình một cách khôn ngoan theo nhu cầu phát triển thể chất, tinh thần hoặc trí tuệ của mình. Luôn đạt được nhiều tiến bộ hơn bằng cách bơi theo dòng chảy hơn là chống lại nó.</w:t>
      </w:r>
    </w:p>
    <w:p>
      <w:r>
        <w:br w:type="page"/>
      </w:r>
    </w:p>
    <w:p>
      <w:r>
        <w:t>Chu kỳ thay đổi thâm nhập vào mọi khía cạnh của cuộc sống. Chu kỳ ngày/đêm kéo dài 24 giờ được thiết kế để xen kẽ giữa tăng trưởng và nghỉ ngơi trong một khoảng thời gian tương đối ngắn. Năm bốn mùa tạo điều kiện cho tăng trưởng và nghỉ ngơi trong một khoảng thời gian dài hơn. Cả hai chu kỳ đều do mặt trời chi phối và mặt trời cũng có chu kỳ thay đổi. Hành tinh Trái đất cũng có chu kỳ hàng năm. Những năm thay đổi của nó đồng bộ với chu kỳ chín năm áp dụng cho quá trình tiến hóa của con người. Cứ chín năm, một chu kỳ hoàn chỉnh được thực hiện, với những thay đổi xảy ra mỗi năm trong chu kỳ khi một tháng không thể tránh khỏi trôi qua tháng tiếp theo. Đối với cuộc sống của con người và hành tinh của chúng ta, bản chất ảnh hưởng của mỗi năm được tượng trưng bằng các con số năm liên tiếp. Đối với con người, chúng được gọi là &amp;quot;Số năm cá nhân&amp;quot;; đối với hành tinh, chúng được gọi là &amp;quot;Số năm thế giới&amp;quot;. Để hiểu đầy đủ về sự tiến triển này, chúng ta phải chấp nhận hệ thống lịch hiện tại của mình. Từ đó, chúng ta có thể diễn giải các hệ thống khác nếu muốn. Nhưng trước tiên, chúng ta hãy hoàn thiện hệ thống mà chúng ta biết và sử dụng, nhận ra rằng tất cả các hệ thống lịch đều hài hòa với nhau và với những hệ thống mà chúng đã thành công. Với hệ thống đo thời gian toàn cầu hiện tại, chúng ta thấy rằng các con số chu kỳ chín năm tiếp tục không ngừng nghỉ trong kỷ nguyên Cơ đốc giáo này theo cùng một cách chính xác như chúng đã làm trong các lịch La Mã, Hy Lạp và Do Thái trước đó. Có một chút thay đổi trong ý nghĩa của các con số, như mong đợi khi chúng ta nhận ra những thay đổi trong lối sống, thái độ và ý thức do sự ra đời của Cơ đốc giáo và sau đó là nhận thức cá nhân trong thiên niên kỷ mới. Phân tích các Con số Năm Thế giới cung cấp một hướng dẫn thú vị về các xu hướng chung, nhưng chỉ khi chúng được áp dụng cho những người ra quyết định trên thế giới, chúng ta mới có được bức tranh toàn cảnh về những gì mong đợi và cách hiểu những gì đã xảy ra. Trước khi chúng ta có thể có được các Con số Năm Cá nhân riêng lẻ, chúng ta phải tính toán các Con số Năm Thế giới cho năm đang xét. Chúng ta hãy lấy các ví dụ sau: 2003 = 2 + 0 + 0 + 3 = 5 2004 = 2 + 0 + 0 + 4 = 6 2005 = 2 + 0 + 0 + 5 = 7 2006 = 2 + 0 + 0 + 6 = 8 Do đó, Số năm thế giới cho bốn năm trên lần lượt là 5, 6, 7 và 8. Chu kỳ của Số năm thế giới chạy từ 1 đến 9</w:t>
      </w:r>
    </w:p>
    <w:p>
      <w:r>
        <w:br w:type="page"/>
      </w:r>
    </w:p>
    <w:p>
      <w:r>
        <w:t xml:space="preserve">liên tiếp, sau đó quay lại 1 cho chu kỳ tiếp theo cho đến 9 một lần nữa, và cứ như vậy. Trong những thập kỷ nhất định, Năm Thế giới Số 4 đã trở thành rung động 22/4, như trong những năm 1894, 1939, 1948, 1957, 1966, 1975, 1984 và 1993 – điều này sẽ không xảy ra nữa cho đến năm 2299. Sức mạnh do rung động 22/4 tạo ra sẽ luôn để lại dấu ấn trong lịch sử thế giới, đặc biệt là khi nó bao gồm chủ nghĩa lý tưởng mạnh mẽ (hoặc tham vọng) của cặp đôi 9, như trong những năm 1939 và 1993. Tham vọng vô độ của một nhà độc tài người Đức vào những năm 1930 đã khiến nước Anh không chuẩn bị sẵn sàng tuyên chiến với ông ta khi cặp đôi 9 kết hợp với trí tưởng tượng của cặp đôi 3 – vào ngày 3 tháng 9 năm 1939. Chúng ta đã trải qua cùng một loạt rung động vào những năm 1990 với sự xuất hiện của một nhà độc tài khác, theo hầu hết các báo cáo, không kém phần tàn nhẫn khi trút bỏ tham vọng của mình ra thế giới. Saddam Hussein đã cố gắng hai lần (ở Iran và Kuwait) để chinh phục, nhưng các con số cá nhân của ông thậm chí còn mạnh hơn vào năm 1993 - một Con số Năm Thế giới 22/4 khi Con số Năm Cá nhân của ông là một con số 9 đầy tham vọng và ông đã ở đỉnh cao đáng kể trên Kim tự tháp của mình (xem Chương 10). Con số Năm Thế giới chiếm ưu thế trong suốt năm dương lịch (từ ngày 1 tháng 1 đến ngày 31 tháng 12). Điều này chỉ ra rõ ràng rằng Con số Năm Cá nhân của chúng ta là các chức năng của năm dương lịch, bất kể ngày sinh của chúng ta có thể rơi vào năm nào. Do đó, cho dù ngày sinh của một người rơi vào ngày 12 tháng 1 hay ngày 1 tháng 12, họ vẫn chia sẻ cùng một Con số Năm Cá nhân mỗi năm. Khoảng 11 phần trăm dân số thế giới có cùng một Con số Năm Cá nhân mỗi năm, vì vậy đừng bao giờ cảm thấy cô đơn. Để lấy ví dụ về việc tính toán Con số Năm Cá nhân của bất kỳ ai dễ dàng như thế nào, chúng ta hãy sử dụng ngày sinh là 27/12/1998. Một người có ngày sinh như vậy có Số chủ đạo là 3 và vào năm 1998 có Số năm cá nhân là 3. Nhưng vào năm 1999, Số năm cá nhân của người này là 4, trong khi Số chủ đạo của cô ấy vẫn không đổi là 3 và sẽ tiếp tục như vậy trong suốt quãng đời còn lại của cô ấy. Các Số năm cá nhân liên tiếp của cô ấy trong bốn năm của Số năm thế giới (WYN) mà chúng tôi đã sử dụng trong ví dụ trước là: 2002 = WYN 4 + THÁNG (12) + NGÀY (27) = 4 + 1 + 2 + 2 + 7 = 16; 1 + 6 = 7 2003 = WYN 5 + 1 + 2 + 2 + 7 = 17; 1 + 7 = 8 2004 = WYN 6 + 1 + 2 + 2 + 7 = 18; 1 + 8 = 9 2005 = WYN 7 + 1 + 2 + 2 + 7 = 19; 1 + 9 = 10; 1 + 0 = 1 </w:t>
      </w:r>
    </w:p>
    <w:p>
      <w:r>
        <w:br w:type="page"/>
      </w:r>
    </w:p>
    <w:p>
      <w:r>
        <w:t>Vì vậy, các Con số Năm cá nhân của cô ấy trong bốn năm này lần lượt là 7, 8, 9 và 1, trong khi các Con số Năm thế giới xuất hiện là 4, 5, 6 và 7. LẬP BIỂU ĐỒ CHU KỲ NĂM CÁ NHÂN Tương tự như việc mô tả chu kỳ của bất kỳ dạng sóng nào (điện, âm thanh, ánh sáng, v.v.), chu kỳ Năm cá nhân, với các đỉnh và đáy của nó có thể được biểu diễn bằng đồ họa như sau: Có thể thấy rõ ràng rằng Năm cá nhân 9 và 1 cùng nhau tạo thành đỉnh chính trong chu kỳ, trong khi Năm cá nhân 6 tạo thành một đỉnh nhỏ. Các năm đáy được biểu thị bằng Năm cá nhân 4 và 7. Hãy nhớ rằng không coi những năm đáy đó là những năm &amp;quot;xấu&amp;quot;, mà là những năm củng cố hoặc ổn định, chỉ trở nên khó khăn nếu chúng ta cố gắng đi ngược dòng và thực hiện những thay đổi lớn hoặc tìm kiếm sự tiến bộ liên tục trong những năm đó. Một quan sát quan trọng khác là mỗi chu kỳ liên tiếp đều tiến triển cao hơn chu kỳ trước. Trên biểu đồ, Năm cá nhân 9 thứ hai mạnh hơn đỉnh trước đó là chín. Tương tự như vậy, các máng liên tiếp không giảm mạnh như</w:t>
      </w:r>
    </w:p>
    <w:p>
      <w:r>
        <w:br w:type="page"/>
      </w:r>
    </w:p>
    <w:p>
      <w:r>
        <w:t>thấp hơn nhiều so với những người tiền nhiệm của họ. Sự tiến triển này tượng trưng cho sự phát triển của chúng ta trong suốt cuộc đời, mặc dù mức độ tiến triển sẽ khác nhau tùy theo từng người và hiếm khi đồng đều như mức trung bình được mô tả trên biểu đồ ở trên. Mỗi Con số Năm Cá nhân (PYN) đóng một vai trò tự nhiên trong quá trình diễn biến cuộc sống của chúng ta. Và trong mỗi năm, mỗi tháng khẳng định ảnh hưởng riêng của nó sao cho khả năng vạch ra một con đường thành công hơn trong cuộc sống của chúng ta dễ dàng có trong tầm tay chúng ta như bản đồ đường bộ dành cho người lái xe sắp đi qua vùng đất xa lạ. Giống như bản đồ đường bộ chỉ cho chúng ta biết hướng đi, bản chất của địa hình và những gì chúng ta mong đợi trên suốt hành trình, thì việc hiểu các PYN của chúng ta cũng chuẩn bị cho chúng ta thành công hơn trong suốt hành trình của cuộc đời. Như có thể dễ dàng thấy từ những giải thích sau đây về từng PYN và các biến thể hàng tháng của chúng, hướng đi như vậy là vô giá. Nó độc đáo vì hướng dẫn này dựa trên số học Pythagore (Khoa học về số), được sửa đổi và cập nhật cho thời đại này trong 60 năm qua, đầu tiên là bởi giáo viên chính của tôi, Hettie Templeton, sau đó là tôi trong quá trình phát triển công trình của cô ấy. Nó vô cùng quý giá vì nó hỗ trợ mỗi chúng ta định hướng cuộc sống của mình chính xác hơn hướng tới thành công, thay vì quanh co từ thảm họa này sang thảm họa khác trong hầu hết những năm tháng của mình. Thông qua việc hiểu cuộc sống của mình, chúng ta đã giải quyết được một trong những câu đố lớn nhất. NĂM CÁ NHÂN THỨ 9 — NĂM ĐỈNH CAO CỦA SỰ THAY ĐỔI Chúng ta bắt đầu bằng cách phân tích năm nay trước, vì đây vừa là sự kết thúc của chu kỳ cũ vừa là sự khởi đầu của chu kỳ mới. Đứng đầu đỉnh cao chính trong chu kỳ Năm cá nhân chín năm, đây là năm mà sự thay đổi bắt đầu chuyển động. Tuy nhiên, nhiều khía cạnh của những thay đổi sẽ không phải lúc nào cũng được nhận ra cho đến cuối năm hoặc trong năm tiếp theo. Những thay đổi này sẽ thay đổi đáng kể trong suốt cuộc đời của mỗi người, trở nên đặc biệt rõ rệt trong khoảng thời gian hai mươi bảy năm phát triển sự trưởng thành thông qua các Kim tự tháp (xem Chương 10). Các khía cạnh chung của Năm Cá nhân (PY) 9 bao gồm du lịch, thay đổi nhà cửa và hoặc công việc, và việc tạo ra những tình bạn mới và thú vị, thường đi kèm với việc chấm dứt một số mối quan hệ cũ mà chúng ta đã vượt qua. Đây cũng là một năm tuyệt vời để thanh toán các khoản nợ cũ và mở rộng bàn tay hòa bình cho bất kỳ ai mà chúng ta có thể bất đồng quan điểm. Một cảm giác mạnh mẽ</w:t>
      </w:r>
    </w:p>
    <w:p>
      <w:r>
        <w:br w:type="page"/>
      </w:r>
    </w:p>
    <w:p>
      <w:r>
        <w:t>trách nhiệm nhân đạo, lòng khoan dung và sự hiểu biết được cải thiện sẽ chiếm ưu thế rõ rệt trong năm nay. Những người cai trị cung 9 sẽ không nghi ngờ gì về tầm quan trọng của năm nay, vì họ sẽ cảm nhận được sức mạnh sống động của năm trong mọi hành động. Đây sẽ là năm thành công đáng chú ý của họ. Là đỉnh cao của chu kỳ, năm nay đưa họ đến mức độ trách nhiệm cá nhân và chủ nghĩa lý tưởng cao hơn trong bất kỳ lĩnh vực nhân đạo nào mà họ thể hiện. Nếu họ đã quá tham vọng, năm nay sẽ củng cố sự nhiệt tình của họ đối với thành công ích kỷ và có thể kích động họ đến mức liều lĩnh có thể dẫn đến những bài học vô cùng đau đớn. Sự cuồng tín, tự cao và quá nghiêm túc có thể khiến cá nhân không tận hưởng được sự phấn khích của năm đầy kịch tính này. THÁNG 1 TRONG NĂM PY9 Đừng chỉ nói về nó, hãy hành động. Để đảm bảo rằng tiềm năng to lớn của năm nay được tận dụng tốt nhất, hãy bắt đầu bằng quyết tâm hành động vào mọi cơ hội phù hợp để thay đổi tích cực. Hãy chống lại xu hướng chỉ nói về những triển vọng thú vị để thay đổi (trong du lịch, công việc, gia đình, v.v.) và bắt đầu những bước tích cực trong tháng này để lên kế hoạch một cách khôn ngoan. THÁNG 2 NĂM PY9 Khi bạn cảm thấy điều đó trong xương tủy, hãy di chuyển chúng và theo đuổi cảm giác đó. Chúng ta thường cảm thấy cần phải thay đổi, nhưng lại lý giải nó vì thiếu can đảm. Chúng ta cần nhận thức rõ hơn về trực giác của mình – hãy tôn trọng nó bằng cách tôn vinh sự nhạy cảm của mình, chẳng hạn như thông qua âm nhạc, thiền định hoặc trong thiên nhiên. Dành thời gian thư giãn đầy đủ để nạp lại năng lượng tinh thần. THÁNG 3 NĂM PY9 Ai là ông chủ, bạn hay tham vọng của bạn? Các dự án đầy tham vọng sẽ rất thành công trong tháng này, miễn là chúng không vượt khỏi tầm kiểm soát. Đây là một tháng tuyệt vời để đi du lịch nước ngoài, đặc biệt là đến những địa điểm mới và kỳ lạ. Đây cũng là tháng lý tưởng để bắt đầu các nghiên cứu mới – sự kích thích về mặt tinh thần sẽ luôn khiến cuộc sống trở nên thú vị hơn. THÁNG 4 NĂM PY9</w:t>
      </w:r>
    </w:p>
    <w:p>
      <w:r>
        <w:br w:type="page"/>
      </w:r>
    </w:p>
    <w:p>
      <w:r>
        <w:t>Thành công về mặt tài chính liên tục sẽ tăng tốc trong tháng này, đặc biệt là nếu công việc của bạn được sắp xếp hiệu quả và bạn đang kiểm soát. Đây cũng là thời điểm mạnh mẽ để các sở thích thực tế (như làm vườn, làm mộc, làm gốm, v.v.) đóng vai trò nổi bật đáng ngạc nhiên trong công việc của bạn. THÁNG 5 TRONG PY9 Hãy đặc biệt chú ý đến những người thân yêu của bạn trong tháng này. Trong sự phấn khích của sự thay đổi và thành công về mặt tài chính, chúng ta dễ coi thường những người gần gũi và thân thiết nhất với mình. Hãy dành thời gian để bày tỏ lòng biết ơn đối với gia đình và đồng nghiệp - điều này sẽ mang lại những phần thưởng tuyệt vời cho tất cả mọi người, đặc biệt là người cho đi. THÁNG 6 TRONG PY9 Những nỗ lực sáng tạo và nghệ thuật mới sẽ phát huy tác dụng dưới sự rung động này, nhưng hãy nghiêm túc với chúng. Đây không phải là tháng của sự hời hợt hay hời hợt. Du lịch một lần nữa lại là điểm nhấn mạnh mẽ trong tháng này, đặc biệt là đối với những chuyến đi dài. THÁNG 7 TRONG PY9 Đây là tháng phải làm ngay! Đây là thời điểm để thực hiện bất kỳ thay đổi quan trọng nào mà bạn đã cân nhắc nhưng cho đến nay vẫn chưa thực hiện được. Đây là thời điểm thực tế khi sự hiểu biết của chúng ta được hưởng lợi rất nhiều từ những hành động khôn ngoan. THÁNG 8 NĂM PY9 Sự độc lập về tài chính sẽ có bước tiến lớn trong tháng này, đặc biệt là nếu bạn đã triển khai các khái niệm sáng tạo của những tháng gần đây. Hãy cẩn thận đừng để thành công về tài chính làm giảm đi niềm vui sống về mặt cảm xúc của bạn; đặc biệt là hãy đề phòng bất kỳ sự xa cách nào đối với những người thân yêu của bạn. THÁNG 9 NĂM PY9 Sức mạnh của sự lựa chọn sẽ được cảm nhận mạnh mẽ hơn ở bất kỳ đâu trong tháng này. Bạn sẽ cảm thấy can đảm hơn để bắt đầu các dự án mới hoặc phát triển đầy đủ hơn những dự án mà bạn hiện đang tham gia. Với sự kiên trì, sự nhút nhát của bạn có thể bị xua tan mãi mãi bởi những hành động của bạn trong tháng mạnh mẽ này.</w:t>
      </w:r>
    </w:p>
    <w:p>
      <w:r>
        <w:br w:type="page"/>
      </w:r>
    </w:p>
    <w:p>
      <w:r>
        <w:t xml:space="preserve"> THÁNG 10 NĂM PY9 (Từ ngày 1 tháng 10, ảnh hưởng của PY1 năm sau bắt đầu tăng lên, trong khi sức mạnh của năm nay bắt đầu giảm dần.) Trọng tâm của tháng này là hướng tới việc thể hiện bản thân. Đây là tháng hành động, vì khả năng thích ứng với những thay đổi của năm của bạn được tăng cường. THÁNG 11 NĂM PY9 Sự tự tin hơn vào trực giác của bạn sẽ cải thiện khả năng ra quyết định của bạn và tăng cường khía cạnh thực tế của chủ nghĩa lý tưởng của bạn, mang lại mức độ thành công cao hơn trong cuộc sống của bạn, cả về mặt nghề nghiệp và gia đình. THÁNG 12 NĂM PY9 Đây là tháng cuối cùng trong giai đoạn chuyển đổi kéo dài ba tháng, hoặc giai đoạn chuyển đổi, giữa PY9 và PY1, và sức mạnh của nó nằm ở sự nhạy bén về mặt tinh thần, củng cố khả năng hiểu biết của bạn thay vì tiếp tục hành động theo thói quen. Nhận ra nhu cầu đánh giá các yêu cầu đặt ra cho bạn để bạn đạt được tình huống đôi bên cùng có lợi cho những nỗ lực của mình và không bị dẫn vào những con đường tiêu cực vô ích. NĂM CÁ NHÂN 1 – MỘT NĂM ĐIỀU CHỈNH TÍCH CỰC Đây là một năm làm việc cực kỳ mạnh mẽ cho sự phát triển và thể hiện bản thân khi chúng ta điều chỉnh theo những thay đổi đã tạo ra trong PY9 hiện đã kết thúc. Sức mạnh của năm nay khuyến khích chúng ta dám khác biệt khi chúng ta cải thiện sự tự tin và thoát khỏi những hạn chế mà xã hội tôn giáo thống trị cảm thấy có lý khi áp đặt lên những người trung thành. Đây là một năm tuyệt vời để phá bỏ những thói quen cũ. Thật vậy, việc thích nghi với một lối sống mới luôn đòi hỏi sự cắt đứt như vậy. Đây là một năm đặc biệt mạnh mẽ để cải thiện bản thân về mặt tài chính và để bán trên diện rộng, chẳng hạn như bất động sản, lợi ích kinh doanh và đầu tư. Tuy nhiên, thành công quan trọng và lâu dài nhất sẽ chỉ đạt được khi động cơ của mọi người thực sự vì lợi ích chung, không có lòng tham và sự liều lĩnh cá nhân. Những người cai trị số 10 sẽ thấy việc thích nghi rất dễ dàng trong năm nay đến nỗi họ có thể dễ dàng bị ru ngủ vào thái độ phù phiếm. Họ phải cẩn thận để tránh sự liều lĩnh, đặc biệt là trong các vấn đề tài chính và lưu ý không khuất phục trước</w:t>
      </w:r>
    </w:p>
    <w:p>
      <w:r>
        <w:br w:type="page"/>
      </w:r>
    </w:p>
    <w:p>
      <w:r>
        <w:t>tính tự phụ. Với sự tự kỷ luật thích hợp, họ sẽ thấy đây là một năm phát triển đáng kể về mặt vật chất và sự nổi tiếng cá nhân. THÁNG 1 NĂM PY1 Thời điểm là bây giờ. Không có thời điểm nào thích hợp hơn tháng này để hòa mình vào làn sóng thay đổi từ năm ngoái. Đây là tháng mạnh mẽ để phát triển kinh doanh và khẳng định bản thân. THÁNG 2 NĂM PY1 Sự tự tin sẽ được cải thiện khi trực giác của bạn được củng cố. Hãy cẩn thận sử dụng thời gian một cách khôn ngoan, thay vì phô trương nó vào những trò tiêu khiển ích kỷ. THÁNG 3 NĂM PY1 Nghĩ và làm giàu. Đây là sự rung động mạnh mẽ để phát triển tư duy bên ngoài, rèn luyện trí nhớ và giải quyết những vấn đề khó khăn trước đây. Từ góc nhìn tinh thần mở rộng này có thể phát ra một chiều hướng mới cho ý thức thịnh vượng của bạn. THÁNG 4 NĂM PY1 Tháng xem xét lại – tháng để thắt chặt các mối quan hệ lỏng lẻo và củng cố những thay đổi năng động của những tháng trước, đồng thời xem xét và tổ chức sự phát triển trong tương lai. Đây được coi là một tháng thực tế sâu sắc khi sự cân bằng và điều độ nên chiếm ưu thế. THÁNG 5 NĂM PY1 Không bao giờ khôn ngoan khi bị đóng khung. Sự phấn khích và niềm vui của sự tự do mới tìm thấy sẽ cải thiện sự tự tin của bạn trong việc thể hiện bản thân, tạo ra sự ngạc nhiên cho nhiều người nghĩ rằng họ hiểu bạn. Hãy nhớ rằng, mọi người chỉ biết về chúng ta những gì họ biết về chính họ - và đối với hầu hết mọi người, điều đó khá hạn chế. THÁNG 6 TRONG NĂM 1 Hãy nắm bắt bất kỳ cơ hội sáng tạo nào đến với bạn trong tháng này. Hãy chuẩn bị cho sự phát triển của một khía cạnh mới trong cách thể hiện của bạn, có thể là nghệ thuật, gia đình hoặc tài chính. Tập trung vào gia đình là điều mạnh mẽ trong tháng này, nhưng</w:t>
      </w:r>
    </w:p>
    <w:p>
      <w:r>
        <w:br w:type="page"/>
      </w:r>
    </w:p>
    <w:p>
      <w:r>
        <w:t>đảm bảo rằng nó sáng tạo và tiến bộ nếu không sự lo lắng có thể xâm nhập và làm bạn khó chịu. THÁNG 7 TRONG PY1 Đây là tháng quay lại với những điều cơ bản, khi các lý thuyết và kế hoạch phải nhường chỗ cho hành động. Đưa các khái niệm mới của bạn vào thử nghiệm cuối cùng, đưa chúng vào chuyển động, sau đó chuẩn bị loại bỏ những phần không phù hợp, nhận ra rằng đôi khi chúng ta hình dung nhiều hơn những gì chúng ta có thể sử dụng hiệu quả. THÁNG 8 TRONG PY1 Một cảm giác độc lập mạnh mẽ chảy trong con sâu bướm này, nhưng hãy cẩn thận để nó không khiến bạn xa cách gia đình hoặc đồng nghiệp, vì sự hợp tác chặt chẽ là nền tảng cho thành công liên tục của bạn. Sử dụng sự độc lập của bạn một cách khôn ngoan và đây sẽ là một tháng của sự sung túc. THÁNG 9 TRONG PY1 Các lĩnh vực trách nhiệm mới, thăng tiến hoặc du lịch có thể mang lại thay đổi đáng kể cho cuộc sống của bạn trong tháng này. Hiểu rằng tất cả đều là một phần thiết yếu trong quá trình phát triển của bạn, vì vậy hãy bình tĩnh và tránh liều lĩnh. THÁNG 10 TRONG PY1 Một tháng ổn định quan trọng để đảm nhận những nhiệm vụ chưa hoàn thành hoặc chưa bắt đầu. Hãy sắp xếp công việc của bạn để chuẩn bị cho sự nhấn mạnh mới sẽ bước vào cuộc sống của bạn vào tháng tới, nhận ra rằng khả năng thích nghi của bạn đang ở đỉnh cao trong tháng này. THÁNG 11 TRONG NĂM PY1 (Từ ngày 1 tháng 11, ảnh hưởng của năm PY2 của năm tới bắt đầu tăng lên, trong khi sức mạnh của năm nay bắt đầu giảm dần.) Sự hài lòng và lòng tự trọng được nâng cao sẽ chào đón những thành công của bạn cho đến nay khi những cơn gió thay đổi lắng xuống và một thực tế tâm linh mới bắt đầu củng cố trực giác của bạn. THÁNG 12 TRONG NĂM PY1</w:t>
      </w:r>
    </w:p>
    <w:p>
      <w:r>
        <w:br w:type="page"/>
      </w:r>
    </w:p>
    <w:p>
      <w:r>
        <w:t>Sự tập trung vào hành động của năm ngoái giờ đây nhường chỗ cho sự hiểu biết sâu sắc và yên tĩnh hơn khi cảm xúc của bạn chạm đến chiều sâu mới của nhận thức cá nhân. Nhiều mảnh ghép còn thiếu của những câu đố của những tháng trước giờ đây đã vào đúng vị trí để mang lại sự hiểu biết toàn diện hơn cho cuộc sống của bạn. NĂM CÁ NHÂN THỨ 2 – MỘT NĂM PHÁT TRIỂN TÂM LINH CỦA SỰ CHIA SẺ Mặc dù không có sức mạnh của một con số đỉnh cao, nhưng đây là một năm mà bản chất mạnh mẽ của nó có thể đủ quan trọng để khiến nhiều tính cách hỗn loạn chấp nhận sự bình tĩnh. Sự phát triển tâm linh là đặc điểm chính của năm nay với nhận thức nâng cao về những phẩm chất tinh tế hơn của cuộc sống. Thay vì là một năm có nhiều thay đổi lớn, đây là năm mà sự phát triển của khả năng kiểm soát cảm xúc, nhận thức tâm linh và trực giác mạnh mẽ có thể được mong đợi. Trọng tâm của sự phát triển theo sự rung động của năm nay là nhu cầu tích cực phát triển sức mạnh của thiền định. Bằng cách này, hơn bất kỳ cách nào khác, sự liên kết tế bào của cơ thể được phục hồi để đạt được sức mạnh bên trong mà tất cả chúng ta đều mong muốn như nguồn dự trữ năng lượng vô hạn và bản chất từ của mình. Bằng cách này, chúng ta học cách kiểm soát cảm xúc của mình, hành động thay vì phản ứng, thay thế sự không chắc chắn và nghi ngờ bằng sự tự tin và an toàn, và phân biệt sáng suốt giữa những khía cạnh quan trọng hơn và ít quan trọng hơn trong cuộc sống hàng ngày. Sau hai năm tiến triển trước đó, một số người có xu hướng ngủ quên trên chiến thắng hoặc trở nên tự mãn. Khi đó, sự tiêu cực sẽ có cơ hội phát triển những cảm xúc phản ứng như sợ hãi, lo lắng, hay cãi vã và bất an, đôi khi có thể biểu hiện theo những cách bất ngờ nhất khiến một người vốn dễ mến trở nên khá đáng ghét hoặc điên cuồng vì quyền lực. Hãy coi đây là năm hợp tác, cùng nhau làm việc trong một hoặc nhiều mối quan hệ đối tác (gia đình, công việc, thể thao, v.v.). Để đạt được điều này một cách thỏa đáng, chúng ta cần yêu thương và chấp nhận nhiều hơn - những khía cạnh phát triển hơn nữa của năm nay. Những người thuộc cung hoàng đạo 2 và cung hoàng đạo 11 sẽ đặc biệt dễ bị ảnh hưởng bởi sự nhạy cảm gia tăng đi kèm với các rung động của năm nay. Sẽ không có gì ngạc nhiên đối với họ nếu nhận thức tâm linh của họ đạt đến mức độ biểu hiện cao hơn đáng kể, gần như đưa ý thức của họ vào một chiều không gian khác. Sự hợp tác của họ với sự phát triển này bằng cách cho phép</w:t>
      </w:r>
    </w:p>
    <w:p>
      <w:r>
        <w:br w:type="page"/>
      </w:r>
    </w:p>
    <w:p>
      <w:r>
        <w:t>thời gian thích hợp cho thiền định và nghiên cứu tâm linh sẽ có lợi ích to lớn cho sự hiểu biết của chính họ về sức mạnh của nó, cũng như cho vai trò của họ trong việc hướng dẫn người khác. THÁNG 1 NĂM PY2 Một cấp độ nhận thức tâm linh mới sẽ được cảm nhận ngay từ đầu bởi những người cho phép bản thân trở nên đồng điệu như vậy. Đừng ngần ngại thể hiện sức mạnh mới hoặc được tăng cường này, vì khi làm như vậy, tính toàn vẹn của nó sẽ được thiết lập nhanh hơn khi sự tự tin về mặt tâm linh của bạn tăng lên. THÁNG 2 NĂM PY2 Một sức mạnh trực giác mạnh mẽ vốn có trong các rung động của tháng này và bạn nên tận dụng mọi cơ hội thích hợp để thể hiện nó, vì đây là tháng mà sự hợp tác và chia sẻ đóng vai trò quan trọng. THÁNG 3 NĂM PY2 Với các rung động tâm trí mạnh mẽ của tháng này, điều quan trọng là phải hiểu được các sức mạnh tâm linh được tăng cường của bạn và bạn không sử dụng chúng để thao túng hoặc tìm kiếm quyền lực. Thực hiện một khóa học mới về sự phát triển tâm linh sẽ rất có lợi trong tháng này. THÁNG 4 NĂM PY2 Hãy sử dụng nó hoặc đánh mất nó. Không có sự phát triển về mặt tâm linh hoặc sự nhạy cảm nào có giá trị trừ khi nó được áp dụng vào cuộc sống tích cực. Đây là tháng hành động mà ứng dụng như vậy không thể phù hợp hơn. THÁNG 5 NĂM 2 Đối với những người đã sử dụng sức mạnh của năm nay một cách khôn ngoan, cảm giác tự do phấn khởi sẽ nâng cao mức độ tự tin cá nhân mới của bạn. Đối với những người đã lãng phí sức mạnh của mình cho đến nay, tâm trạng thất thường và thất vọng sẽ chỉ ra rằng bạn cần khắc phục tình hình, vì bạn đã đi được nửa chặng đường của năm. THÁNG 6 NĂM 2</w:t>
      </w:r>
    </w:p>
    <w:p>
      <w:r>
        <w:br w:type="page"/>
      </w:r>
    </w:p>
    <w:p>
      <w:r>
        <w:t>Đối với những người sống tích cực, một mức độ ý thức sáng tạo mở rộng sẽ chú ý đến những nỗ lực của bạn, vì vậy bạn sẽ thấy đây là một tháng mạnh mẽ để bắt đầu một sở thích sáng tạo hoặc phát triển một sở thích hiện có. Đối với những người chưa sống, lo lắng, căng thẳng và bản chất phản ứng sẽ khiến bạn gần như chắc chắn mắc bệnh. THÁNG 7 TRONG NĂM 2 Thiên nhiên không bao giờ tha thứ. Một tháng thưởng hoặc phạt nữa sẽ cảnh báo những người học chậm về thực tế rằng những người chiến thắng trong cuộc sống này là những người hành động theo cơ hội. Không có sự xúc phạm nào lớn hơn đối với Đấng sáng tạo của chúng ta hơn là bỏ qua các cơ hội phát triển lặp đi lặp lại; không có sự đánh giá cao nào lớn hơn mà Đấng sáng tạo của chúng ta có thể nhận được hơn là chứng kiến sự đầu tư khôn ngoan về thời gian và năng lượng vào các cơ hội phù hợp xuất hiện trong cuộc sống cá nhân của chúng ta. THÁNG 8 TRONG NĂM 2 Đây là một tháng mạnh mẽ của sức mạnh tinh thần được tăng cường, trong đó sự độc lập và trí tuệ của chúng ta có thể đạt đến những tầm cao mới khi chúng ta khám phá đầy đủ hơn về con người thực của mình - những sinh vật vĩ đại hơn nhiều so với những gì chúng ta hình dung trong trí tưởng tượng của mình. Nhưng điều này chỉ có thể phát triển từ việc áp dụng sức mạnh của chúng ta vào hành động khôn ngoan. THÁNG 9 NĂM PY2 (Từ ngày 1 tháng 9, ảnh hưởng của PY3 năm sau bắt đầu tăng lên, trong khi sức mạnh của năm nay hiện bắt đầu giảm dần.) Chủ nghĩa duy tâm của chúng ta không nên hài lòng với bất cứ điều gì không hoàn hảo vì sự khai sáng mới của chúng ta không chấp nhận bất kỳ sự thỏa hiệp nào trong sự phong phú được nâng cao của nó. Đối với những người vẫn chưa đạt được tiềm năng đầy đủ của PY2, ba tháng cho đến cuối tháng 11 sẽ cung cấp nhiều cơ hội. THÁNG 10 NĂM PY2 Đây là một tháng tuyệt vời để cải thiện tài chính nếu các quyết định được hướng dẫn theo trực giác và chúng ta không phản ứng với người khác hoặc áp lực bên ngoài mà chúng ta cảm thấy không đúng. THÁNG 11 NĂM PY2</w:t>
      </w:r>
    </w:p>
    <w:p>
      <w:r>
        <w:br w:type="page"/>
      </w:r>
    </w:p>
    <w:p>
      <w:r>
        <w:t>Đây là tháng mà các sắp xếp cuối cùng để đảm bảo mối quan hệ đối tác mong muốn nhất nên được hoàn tất, cho dù đó là trong kinh doanh, tình yêu hay bất kỳ khía cạnh nào khác trong cuộc sống của bạn. Đây cũng là thời điểm khôn ngoan để tận dụng bất kỳ cơ hội nào để thư giãn. THÁNG 12 TRONG PYN2 Sức mạnh đáng kể từ các rung động của năm tới sẽ khiến sự hiện diện của nó được cảm nhận như cảm giác thay đổi và mong muốn được đi du lịch. Đây là một tháng chuyển tiếp thú vị trong đó sự phát triển tâm linh đang suy giảm kết hợp với sự phát triển tinh thần đang nổi lên, mang lại lợi ích gấp đôi cho những ai sẵn sàng tận dụng cơ hội như vậy. NĂM CÁ NHÂN 3 - MỘT NĂM MỞ RỘNG TRÍ ÓC Giữa đỉnh PYN và đáy PY4 là năm sức mạnh tinh thần được tăng cường đáng ngạc nhiên này mang đến sự phát triển toàn diện phù hợp cho phần này của chu kỳ Năm cá nhân. Dưới sự rung động này, khả năng suy nghĩ và quan sát của chúng ta được điều chỉnh đến đỉnh cao của sự cảnh giác. Đây là năm mà trí tuệ khao khát kiến thức và sự thể hiện. Đối với một số người, nó có thể liên quan đến việc học tập mang tính chất học thuật. Những người khác có thể thích tìm hiểu về cuộc sống và triết lý của nó, trong khi một số người có thể tìm kiếm sự giác ngộ thông qua sự phát triển cá nhân. Các phương tiện thông thường để mở rộng tinh thần trong năm nay là thông qua một khóa học giáo dục hoặc du lịch dài ngày. Bất kể lựa chọn nào, điều quan trọng là phải nhận ra rằng năm nay là năm mà sự phát triển hơn nữa của trí nhớ là rất quan trọng, vì rung động số 3 là cánh cổng dẫn đến tâm trí thông qua trí nhớ. Chúng ta nên luôn nhận ra rằng trí nhớ là nền tảng của lòng tự trọng và sự tự tin, cũng như là cầu nối giữa tâm trí có ý thức và vô thức của chúng ta. Sự tỉnh táo liên tục và khả năng phát triển của trí nhớ của chúng ta luôn có thể phân biệt được giữa người già và người không tuổi. Về mặt nhẹ nhàng hơn của PY3, chúng ta nên nhận ra nhu cầu cân bằng bằng cách đảm bảo rằng chúng ta có thời gian trong cuộc sống để hài hước, những dịp vui vẻ, bạn bè tươi sáng và đánh giá cao một trò đùa hay. Những người cai trị số 3 sẽ đặc biệt hòa hợp với rung động của năm nay, nhưng họ phải học cách kiểm soát mức độ lý trí cao của mình để đảm bảo rằng nó không</w:t>
      </w:r>
    </w:p>
    <w:p>
      <w:r>
        <w:br w:type="page"/>
      </w:r>
    </w:p>
    <w:p>
      <w:r>
        <w:t>không làm lu mờ cảm xúc của họ. Đối với họ, sự tỉnh táo về mặt tinh thần mà họ sẽ trải qua trong năm nay cần được chuyển hướng vào các con đường nhận thức mang tính xây dựng và mở rộng để thỏa mãn bản thân và mang lại sự an tâm cho những người mà họ kết giao (những người nếu không có thể sẽ mệt mỏi với một trạng thái tinh thần mất cân bằng và trở thành chủ đề của những lời chỉ trích mang tính phá hoại thường xuyên). THÁNG 1 TRONG NĂM PY3 Nhu cầu thể hiện bản thân được kích thích trong tháng này, khi tâm trí tìm cách chuyển những suy nghĩ mới được kích thích của mình thành cuộc sống năng động. Nhiều kế hoạch mới có khả năng được hình thành và thảo luận trong tháng này, và mọi nỗ lực nên được thực hiện theo những kế hoạch có vẻ phù hợp. Hãy nhớ rằng, đây là tháng dành cho hành động cá nhân. THÁNG 2 TRONG NĂM PY3 Đây là tháng mạnh mẽ để các khả năng trực giác hướng dẫn tinh thần và cung cấp sự kết hợp sâu sắc giúp dễ dàng hoàn thành mọi thử thách. Trực giác cần được điều chỉnh nhiều hơn sau sự tiến bộ về mặt tinh thần của năm ngoái. THÁNG 3 TRONG NĂM PY3 Độ nhạy bén của trí nhớ đạt đến đỉnh cao với cặp 3. Các khái niệm sẽ mang ý nghĩa mới hoặc sẽ bị loại bỏ, không còn phù hợp nữa. Đây là tháng hoàn hảo để bắt đầu một khóa học mới hoặc tham gia một chương trình đào tạo nghề mới. THÁNG 4 NĂM PY3 Các rung động ổn định của tháng này cung cấp thời gian thích hợp để suy ngẫm và củng cố sự phát triển của tâm trí cho đến nay. Đây cũng là tháng hành động ở bất cứ nơi nào và khi nào thích hợp. THÁNG 5 NĂM PY3 Sự mở rộng tinh thần thú vị mang đến cảm giác hưng phấn khiến trái tim ngân vang. Đây đặc biệt là thời gian để suy nghĩ sâu sắc hơn đối với những người thân yêu của chúng ta, vì đôi khi họ bị bỏ qua khỏi năm phát triển tinh thần bận rộn của chúng ta.</w:t>
      </w:r>
    </w:p>
    <w:p>
      <w:r>
        <w:br w:type="page"/>
      </w:r>
    </w:p>
    <w:p>
      <w:r>
        <w:t xml:space="preserve"> THÁNG 6 NĂM PY3 Ngay cả những khái niệm mới hơn cũng phát triển theo sự rung động sáng tạo số 6 này. Mùa mới mang đến một chiều hướng giác ngộ bổ sung và một số sự phát triển hơn nữa về khả năng mở rộng trí nhớ. Nhưng tất cả những điều này có thể bị phủ nhận nếu sự lo lắng xen vào, như đôi khi xảy ra khi sự sáng tạo tích cực bị nhấn chìm bởi sự lo lắng. THÁNG 7 NĂM PY3 Đằng sau mỗi trải nghiệm tinh thần là một sự hiểu biết triết học thường bị bỏ qua trong quá trình vội vã hướng tới &amp;quot;tiến bộ&amp;quot;. Nhưng đối với người suy nghĩ thực sự, sự hiểu biết triết học là nền tảng mà sự phát triển tinh thần hơn nữa được tăng cường. Các rung động của tháng này có lợi nhất cho sự phát triển của nền tảng này. THÁNG 8 NĂM PY3 Chìa khóa để độc lập là tư duy theo chiều ngang, bài tập tinh thần mà sự đặc biệt tách biệt khỏi sự thông thường. Nếu nó ở trong bạn, nhưng vẫn chưa xuất hiện, thì tháng này sẽ mang đến những rung động phù hợp. THÁNG 9 NĂM PY3 Một tháng tinh thần mạnh mẽ khác mà chúng ta chấp nhận trách nhiệm bổ sung đi kèm với kiến thức mở rộng của mình. Nhưng hãy đặc biệt lưu ý để tìm thấy niềm vui giữa sự nghiêm túc của cuộc sống. THÁNG 10 TRONG NĂM PY3 (Từ ngày 1 tháng 10, ảnh hưởng của năm PY4 của năm sau sẽ bắt đầu dần dần, trong khi sức mạnh của năm nay sẽ được cảm nhận là giảm dần.) Sự phát triển về mặt tinh thần không được thể hiện bằng hành động thì chẳng hơn gì lý thuyết nhạt nhẽo, vì vậy hãy tận dụng cơ hội mạnh mẽ cuối cùng này để áp dụng bản chất của các khái niệm mới vào cuộc sống thực tế của bạn để đảm bảo chúng có hiệu quả với bạn. THÁNG 11 TRONG NĂM PY3 Đây là tháng của những cảm xúc mạnh mẽ khi tất cả các khả năng của chúng ta - tinh thần, tâm linh và thể chất - kết hợp để thành công. Đảm bảo có đủ thời gian thư giãn và thiền định.</w:t>
      </w:r>
    </w:p>
    <w:p>
      <w:r>
        <w:br w:type="page"/>
      </w:r>
    </w:p>
    <w:p>
      <w:r>
        <w:t xml:space="preserve"> THÁNG MƯỜI HAI TRONG NĂM PY3 Cuối cùng, nếu một khái niệm có tác dụng cải thiện cuộc sống của chúng ta và mang lại thêm niềm vui, thì nó đáng để giữ lại. Nếu không, các lý thuyết vô dụng có xu hướng làm tắc nghẽn các tế bào não có giá trị của chúng ta. NĂM CÁ NHÂN THỨ 4 — MỘT NĂM CỦNG CỐ Các yếu tố vật chất và vật chất chi phối năm khó khăn này. Nghỉ ngơi và ổn định là điều cần thiết để tái tạo và củng cố sự phát triển của năm năm trước. Đây là năm bình phương (được tượng trưng bằng hình bốn cạnh), khi mọi thứ được đưa vào tính toán và các khía cạnh không mong muốn bị loại bỏ, giống như một cây nho được cắt tỉa vào mùa đông để nhường chỗ cho sự phát triển mới vào mùa xuân năm sau. Đây là năm lý tưởng để tích hợp Bản ngã cơ bản (cơ thể và cảm xúc) Bản ngã có ý thức (suy nghĩ và ý tưởng) với Bản ngã cao (linh hồn vĩnh cửu). Những người không tuân theo nhu cầu dành thời gian để thư giãn và điều chỉnh có thể thấy mình trong trạng thái bất hòa, dẫn đến thất vọng, bối rối và sợ hãi. Bất kỳ nỗ lực nào nhằm thay đổi lớn trong công việc hoặc lối sống trong năm nay hiếm khi thành công, thay vào đó dẫn đến mất mát vật chất về tài chính, sức khỏe hoặc cả hai. Những người thường được coi là rất căng thẳng, thần kinh luôn căng thẳng và nhạy cảm, nên đặc biệt cẩn thận để tránh bất kỳ sự bất hòa nào trong cách đối xử với người khác trong năm nay. Đối với họ, một kỳ nghỉ thư giãn sẽ có lợi nhất. Những người cai trị số 4 không thể bị đổ lỗi vì cảm thấy khá thất vọng dưới sự rung động của năm nay. Họ sẽ không thể nhận ra đây là một năm củng cố, thay vào đó cố gắng duy trì động lực của tiến trình đạt được trong bốn năm trước. Kết quả là, thần kinh của họ bị tổn thương nghiêm trọng. Đối với họ, việc nghỉ ngơi nhiều hơn và giảm các rối loạn cảm xúc (chẳng hạn như tránh TV, phim &amp;quot;ly kỳ&amp;quot; và các cuộc tranh cãi trong gia đình hoặc công việc) sẽ giúp giảm bớt gánh nặng cho sức khỏe của họ. Việc bổ sung đủ vitamin nhóm B vào chế độ ăn uống của họ sẽ giúp ích rất nhiều trong việc phục hồi năng lượng thần kinh, cũng như các loại thuốc bổ thần kinh vi lượng đồng căn thích hợp; nhưng nên tránh các loại thuốc gây nghiện, vì chúng chỉ gây ra các vấn đề thứ cấp.</w:t>
      </w:r>
    </w:p>
    <w:p>
      <w:r>
        <w:br w:type="page"/>
      </w:r>
    </w:p>
    <w:p>
      <w:r>
        <w:t>Những người sinh ngày 22/4 nên chấp nhận lời khuyên tương tự, nhưng với gợi ý bổ sung rằng họ nhận ra bản chất tâm linh hơn của mình và sắp xếp các thói quen hàng ngày để có thời gian thiền định và thư giãn. Nguồn dinh dưỡng tâm linh bổ sung cho họ bao gồm thời gian đọc sách tâm linh phù hợp, nghe nhạc du dương hoặc lý tưởng hơn là tham gia sáng tác nhạc hoặc viết sách với sự hỗ trợ của trực giác mạnh mẽ của họ. THÁNG 1 TRONG PY4 Dám khác biệt. Hãy can đảm khi bạn đối mặt với những lựa chọn của mình và loại bỏ những vấn đề và người quen không cần thiết khỏi công việc của bạn. Hãy tự tin và kiên định với niềm tin của mình. Sự nhạy cảm của bạn dễ bị tổn thương trong tháng này, vì vậy hãy tập trung chúng vào những người thân yêu và củng cố những mối quan hệ này. THÁNG 2 TRONG PY4 Đừng để mọi người đe dọa bạn làm những gì bạn muốn tránh. Hãy tự tin và kiên định với niềm tin của mình. Sự nhạy cảm của bạn dễ bị tổn thương trong tháng này, vì vậy hãy tập trung chúng vào những người thân yêu và củng cố những mối quan hệ này. THÁNG 3 TRONG PY4 Hiểu nhu cầu của bạn trái ngược với mong muốn của bạn. Đừng tìm kiếm những thứ bên ngoài bạn, vì bạn có tất cả bên trong. Tránh lãng phí thời gian vào những tưởng tượng xa vời, nhận ra rằng chúng ta hiếm khi sử dụng một phần tiềm năng của mình vì chúng ta không đủ thời gian để hiểu nó. Các rung động của tháng này đặc biệt có lợi cho việc đảo ngược thói quen đó. THÁNG 4 TRONG PY4 Nếu bạn không chấp nhận nhu cầu củng cố, đây có thể là một tháng đặc biệt thử thách khi các dây thần kinh của bạn gần như bị thử thách đến giới hạn. Nhiều người gặp phải những căn bệnh bất thường dưới sự rung động này, nhưng chắc chắn họ sẽ bị ảnh hưởng đến thần kinh. Nghỉ ngơi và dinh dưỡng khắc phục sẽ mang lại phương pháp chữa trị. THÁNG 5 TRONG PY4 Khám phá sự tự do khi tách khỏi những thói quen cũ, hạn chế, cả ở nhà và tại nơi làm việc. Dành thời gian thư giãn trong một kỳ nghỉ yên tĩnh để tránh tổn thương thần kinh. Giải phóng bản thân khỏi những &amp;quot;hành lý&amp;quot; không mong muốn, chẳng hạn như quần áo mà bạn sẽ không còn nữa</w:t>
      </w:r>
    </w:p>
    <w:p>
      <w:r>
        <w:br w:type="page"/>
      </w:r>
    </w:p>
    <w:p>
      <w:r>
        <w:t>mặc, sách bạn sẽ không đọc lại và đồ nội thất vô dụng - người khác có thể sử dụng chúng. THÁNG 6 NĂM PY4 Bây giờ, bạn có thể tận dụng khía cạnh sáng tạo của mình để phát triển các kỹ thuật mới và hiệu quả hơn để thực hiện những việc bạn đã tránh hoặc đã làm theo thói quen và không suy nghĩ trong thời gian dài. Hãy cẩn thận, đừng để lo lắng hoặc căng thẳng làm lu mờ hành động của bạn. Nhận ra rằng bạn chỉ có thể sống ở hiện tại, hãy tập trung vào những gì bạn đang làm thay vì nghĩ về việc khác sẽ làm sau. THÁNG 7 NĂM PY4 Đây có thể là một tháng khó khăn khác đối với những người không chuẩn bị để củng cố và bảo tồn năng lượng của mình. Đối với họ, đây sẽ được ghi nhớ như một tháng mất mát; nhưng hãy nhận ra rằng đây là những hy sinh cần thiết để cho chúng ta thấy khi chúng ta quá cố chấp. Đối với những người hiểu biết sâu sắc hơn, đây có thể là tháng khai sáng triết học khi chúng ta tiếp tục &amp;quot;dọn dẹp nhà cửa&amp;quot; về mặt tinh thần và thể chất. THÁNG 8 NĂM PY4 Nếu năm nay của chúng ta là một năm củng cố thành công, thì tháng này sẽ mang lại phần thưởng ở một chiều hướng mới về sự độc lập và trí tuệ cá nhân. Nếu không, chúng ta sẽ cảm thấy xa cách và có lẽ &amp;quot;bị tắt&amp;quot; khỏi những người thân yêu của mình. THÁNG CHÍN TRONG PY4 Hãy cẩn thận đừng bị cám dỗ trở nên quá tham vọng dưới sự rung động này, vì nó mang tính trách nhiệm hơn, chuẩn bị đường cho đỉnh cao sắp tới. Đây là một tháng tuyệt vời cho kỳ nghỉ ngơi xứng đáng. THÁNG MƯỜI TRONG PY4 Một tháng rung động vật lý tổng hợp, đây là thời điểm tuyệt vời để bắt đầu một chương trình phù hợp để đưa cơ thể vào trạng thái và thể lực tối ưu. Cố gắng hoàn thành việc dọn dẹp nhà cửa, ở nhà và ở văn phòng, cho đi tất cả những vật dụng không cần thiết và không sử dụng. Nhường chỗ cho những điều mới mẻ trong mọi khía cạnh của cuộc sống.</w:t>
      </w:r>
    </w:p>
    <w:p>
      <w:r>
        <w:br w:type="page"/>
      </w:r>
    </w:p>
    <w:p>
      <w:r>
        <w:t xml:space="preserve"> THÁNG 11 TRONG PY4 (Từ ngày 1 tháng 11, ảnh hưởng của PY5 năm sau bắt đầu được cảm nhận, trong khi sức mạnh của năm nay bắt đầu suy yếu.) Bạn sẽ cảm thấy một sự tự do mới, sự nhẹ nhõm và hạnh phúc, sự nhạy cảm của bạn trở nên sâu sắc hơn khi bạn bắt đầu gặt hái những lợi ích của năm ổn định suy giảm. Nếu bạn đã khuất phục trước các vấn đề về thần kinh trong năm, bạn vẫn có thể cảm thấy không thoải mái cho đến khi bạn chấp nhận các biện pháp khắc phục như đã đề xuất trước đó. THÁNG 12 TRONG PY4 Bây giờ bạn sẽ hiểu nhiều hơn về bản thân và cuộc sống, nhưng đừng quá phấn khích trong việc lập kế hoạch cho năm tới cho đến khi rung động này hoàn toàn cạn kiệt, vì nó vẫn là PY4 đang củng cố và tháng này là cơ hội cuối cùng để bạn thực sự hiểu được những lợi ích của nó như một nền tảng cho những năm phát triển sắp tới. NĂM CÁ NHÂN 5 – MỘT NĂM TỰ DO Các yếu tố tinh thần và cảm xúc chiếm ưu thế trong năm nay. Các rung động của nó kéo dài khoảng cách giữa đáy của năm ngoái và đỉnh cao sáng tạo nhỏ của năm tới, thắp sáng sức mạnh của sự tự do, được tạo ra bởi nhận thức tâm linh cao hơn và sự thể hiện cá nhân. Điều này dẫn đến sự phát triển tài năng của chúng ta để tìm cách giải thoát khỏi sự hạn chế về vật chất và xã hội, thay thế chúng bằng sự tập trung mới vào biểu đạt nghệ thuật, cho dù là sở thích hay nghề nghiệp. Một số người đã khởi đầu cho một sự nghiệp mới dưới sự rung động này. Những người khác đã khám phá ra sự tự do của họ khi thay đổi nhà cửa, chuyển đến vùng nông thôn và tránh xa sự hạn chế của thành phố. Những người cai trị số 5 sẽ thấy đây là năm mà mong muốn tự do của họ trở nên gần như ám ảnh. Tuy nhiên, họ phải nhận ra rằng không phải lúc nào họ cũng cần sự tự do về thể chất, mặc dù đôi khi dễ tin như vậy hơn, do đó hợp lý hóa và che giấu sự trống rỗng trong sự hiểu biết cá nhân. Nhu cầu chính của họ là tự do biểu đạt, một phẩm chất tương đối mới đối với cuộc sống con người nhưng may mắn thay, ngày càng trở nên phổ biến hơn. Biểu đạt này có thể đạt được tốt nhất thông qua nghệ thuật, vì người ta sớm nhận ra rằng để thể hiện bản thân một cách tự do đòi hỏi nhiều hơn nhiều so với lời nói. Âm nhạc, hội họa, đồ gốm hoặc bất kỳ hình thức biểu đạt nghệ thuật tương tự nào</w:t>
      </w:r>
    </w:p>
    <w:p>
      <w:r>
        <w:br w:type="page"/>
      </w:r>
    </w:p>
    <w:p>
      <w:r>
        <w:t>cung cấp sự giải tỏa cho sự nhạy cảm của chúng ta và nguồn dinh dưỡng rất cần thiết cho các dây thần kinh, giúp chúng ta phát triển sự bình tĩnh cá nhân vô cùng quan trọng đó. THÁNG 1 TRONG PY5 Một sự khẳng định cá nhân mới và được hồi sinh thường sẽ khiến gia đình và bạn bè ngạc nhiên, nhưng lại có vẻ tự nhiên và bình thường đối với bạn dưới sự rung động này. Cảm nhận sự tự do thể hiện của nó trong cuộc sống hàng ngày của bạn. THÁNG 2 TRONG PY5 Nhận thức trực quan và tâm linh được nâng cao có thể mở ra chiều sâu mới về sự hiểu biết và biểu đạt trong tháng này, mang theo mong muốn về sự bình yên và hòa hợp gia tăng. Đây là một tháng tuyệt vời để bắt đầu nghiên cứu về sự phát triển cá nhân hoặc bất kỳ khoa học siêu hình nào. THÁNG 3 TRONG PY5 Với sự gia tăng sự tự tin cá nhân được tạo ra bởi sự tự do thể hiện phong phú, bạn thấy dễ dàng hơn khi đưa các kế hoạch của mình vào hành động và đạt được sự hài lòng hơn từ cảm giác thành tựu mới, do đó chống lại mọi xu hướng hướng tới những thói quen lười biếng cũ. THÁNG 4 TRONG PY5 Đảm bảo rằng bất cứ điều gì bạn lên kế hoạch đều có nền tảng vững chắc và có sự tự tin để loại bỏ những ràng buộc không mong muốn, đặc biệt là liên quan đến công việc và học tập. Dành nhiều thời gian nhất có thể trong sự yên tĩnh của vùng nông thôn - không có nguồn dinh dưỡng nào tốt hơn cho các dây thần kinh của bạn. THÁNG 5 NĂM PY5 Việc chuyển nhà và/hoặc làm việc xa khỏi sự hối hả và nhộn nhịp của thành phố sẽ là một động lực thúc đẩy, từ bây giờ cho đến cuối năm, khi bạn tìm cách mở rộng nhu cầu tự do của mình. Tình yêu sẽ xuất hiện mạnh mẽ dưới sự rung động của tháng này (và trong vài tháng tới) - hãy cho phép bản thân vừa thể hiện vừa đón nhận nó. THÁNG 6 NĂM PY5</w:t>
      </w:r>
    </w:p>
    <w:p>
      <w:r>
        <w:br w:type="page"/>
      </w:r>
    </w:p>
    <w:p>
      <w:r>
        <w:t>Đây là một tháng tuyệt vời để phát triển sở thích sáng tạo. Đối với nhiều người, đây trở thành một tháng mạnh mẽ để mua hoặc bán nhà, đặc biệt là nếu bạn có kế hoạch chuyển đến một nơi nào đó có nhiều không gian hơn. Mua một ngôi nhà cũ để hồi sinh hoặc khôi phục lại là một sở thích sinh lợi nhất. THÁNG 7 TRONG PY5 Hãy thực hiện ngay bây giờ. Những gì bạn đã lên kế hoạch hoặc nói đến nhưng vẫn chưa thực hiện, giờ đây đang đứng trước bạn như một thử thách. Đây là một tháng tuyệt vời để học hỏi thông qua hành động. THÁNG 8 TRONG PY5 Giải quyết những xung đột nội tâm có thể tồn tại vào đầu tháng này bằng cách hành động theo trực giác của bạn, thay vì phản ứng để ủng hộ định kiến của bạn. Cho phép trí tuệ của bạn phát triển thông qua lòng dũng cảm trong hành động của bạn, sửa chữa bất cứ điều gì trong cuộc sống của bạn mà bạn thấy không xứng đáng. THÁNG 9 TRONG PY5 (Từ ngày 1 tháng 9, ảnh hưởng của PY6 của năm tới bắt đầu được cảm nhận, trong khi sức mạnh của năm nay bắt đầu suy yếu dần.) Mức độ hiểu biết được nâng cao mang lại sự tự tin mới, truyền cảm hứng cho bạn chịu trách nhiệm nhiều hơn cho hành động tích cực. Bạn sẽ không còn cho phép người khác quyết định điều gì là tốt nhất cho bạn nữa – bạn nhận thức được những lý tưởng tối thượng, chỉ cần thực hiện chúng. THÁNG MƯỜI TRONG NĂM PY5 Một tháng hành động khuyến khích bạn theo đuổi những lý tưởng đã cân nhắc trong tháng trước hoặc tăng cường những lý tưởng bạn đã bắt đầu vào tháng Bảy. Đừng bỏ lỡ một cơ hội vàng khác để chứng kiến sự tự do thể hiện mới của bạn đạt đến sự trưởng thành về mặt vật chất. THÁNG MƯỜI MỘT TRONG NĂM PY5 Nhiều con đường mới về tư duy và chiêm nghiệm siêu hình mà bạn đã cân nhắc trong năm qua giờ đã sẵn sàng để thử nghiệm. Nếu bạn chưa làm như vậy, hãy áp dụng chúng vào cuộc sống của mình và cảm nhận sự tự do của bạn mở rộng và trực giác của bạn trở nên sắc sảo hơn.</w:t>
      </w:r>
    </w:p>
    <w:p>
      <w:r>
        <w:br w:type="page"/>
      </w:r>
    </w:p>
    <w:p>
      <w:r>
        <w:t xml:space="preserve"> THÁNG MƯỜI HAI TRONG NĂM PY5 Và giờ đây, sự hiểu biết về năm nay đã trở nên rõ ràng hơn rất nhiều. Bạn nhận ra rằng tình yêu không có nghĩa là phụ thuộc, rằng tự do không có nghĩa là từ bỏ hay lười biếng, rằng tự tin không có nghĩa là khoe khoang. Cuối cùng, bạn đã học được rằng ý nghĩa của sự tiết độ là cân bằng trong mọi thứ phù hợp và tránh xa những điều không mong muốn. NĂM CÁ NHÂN 6 – MỘT NĂM SÁNG TẠO Đây là năm của đỉnh cao nhỏ, tập trung vào việc tích lũy sức mạnh tìm cách giải tỏa thông qua việc đầu tư thời gian sáng tạo của một người. Các dự án sáng tạo mới được thực hiện trong năm nay sẽ có những khía cạnh thuận lợi nhất để thành công, đặc biệt nếu nguyên tắc cơ bản của chúng hướng đến sự nâng cao của nhân loại. Đây là năm mà việc hình thành bất kỳ hoạt động kinh doanh có giá trị nào cũng sẽ được hưởng lợi đáng kể. Đây cũng là năm tập trung vào gia đình và các mối quan hệ cá nhân. Các hoạt động sáng tạo liên quan đến gia đình sẽ nhận được sự thúc đẩy đáng kể dưới sự rung động này. Trong lĩnh vực các mối quan hệ, nhiều mối quan hệ được bảo đảm hoặc được giải phóng vì sự chính trực tiềm ẩn giải phóng mọi sự giả dối hoặc tiêu cực. Tiếp tục với những đặc điểm không mong muốn như vậy sẽ đảm bảo rằng đây là một năm khó khăn nhất, gây ra sự lo lắng, tranh cãi và hận thù dữ dội. Rõ ràng, bài học của năm nay là phải chấp nhận sự thật như chúng vốn có. Điều quan trọng nữa là phải nhận ra sự trung thực và chính trực cá nhân, và thái độ tích cực. Khi đó, đây sẽ là một năm bổ ích nhất, được tôn vinh bằng hạnh phúc, thành tựu sáng tạo và thành công tài chính vững chắc. Những người cai trị số 6 là những người bị thử thách nhiều nhất dưới sự rung động này, vì sự gia tăng tính sáng tạo và chính trực cá nhân của họ kết hợp lại tạo nên một giai đoạn mạnh mẽ nhưng thanh lọc. Những người tham gia vào các khía cạnh tích cực của số 6 sẽ thấy khả năng sáng tạo của họ được thúc đẩy khi họ đạt được đỉnh cao mới về hạnh phúc. Họ sẽ không muốn có cách nào khác. Mặc dù có nhiều người cai trị số 6 vẫn chưa nhìn thấy ánh sáng, thích sống trong vũng bùn của sự tiêu cực, coi sự lo lắng và bồn chồn là thương hiệu của họ. Họ đã bị bệnh và sẽ chỉ trở nên bệnh nặng hơn khi cơ thể họ trở nên suy nhược hơn và thái độ sống của họ dẫn đến sự cô đơn hơn nữa. Áp dụng cách tiếp cận tích cực, sáng tạo là câu trả lời duy nhất của họ.</w:t>
      </w:r>
    </w:p>
    <w:p>
      <w:r>
        <w:br w:type="page"/>
      </w:r>
    </w:p>
    <w:p>
      <w:r>
        <w:t xml:space="preserve"> THÁNG 1 NĂM PY6 Nói thì dễ! Đây là tháng thử thách cho cảm giác cân bằng mới có được của bạn (sự tiết chế), để kiểm tra quyết tâm của bạn trong việc hành động theo sự sáng tạo của mình thay vì giải trí bằng lời nói. Đừng để những điều kiện thời tiết khắc nghiệt hoặc ham muốn thể chất mất cân bằng làm giảm đi các kế hoạch sáng tạo của bạn. Hãy nhớ rằng một trong những khía cạnh quan trọng của sự sáng tạo là khả năng thích ứng của nó. THÁNG 2 NĂM PY6 Đáp lại sự gia tăng của sự phấn khích khi bạn khám phá ra chiều sâu ý nghĩa mới cho cảm xúc của mình. Đừng ngại thể hiện chúng, dù là trong các vấn đề cá nhân, xã hội hay kinh doanh. THÁNG 3 NĂM PY6 Thực hiện giấc mơ không thể. Đây là giai đoạn đặc biệt mạnh mẽ cho các hoạt động kinh doanh và thương mại xứng đáng - từ đầu tháng cho đến cuối tháng 9 năm nay. Hãy tự tin vào lời khẳng định của bạn và lập kế hoạch cho &amp;quot;giấc mơ khả thi&amp;quot;. THÁNG 4 NĂM PY6 Hành động theo kế hoạch của bạn với sự tự tin của Alexander Đại đế, nhưng tiết chế hơn. (Ông ấy đã chết vì ăn uống quá độ ngay trước sinh nhật lần thứ 33 này. Ông đã chinh phục được một nửa thế giới nhưng vẫn không chế ngự được cái dạ dày của mình!) Đây là tháng của những hành động mạnh mẽ, có tổ chức tốt và sự sung túc về tài chính. THÁNG 5 TRONG PY6 Sự tự tin tăng lên cùng với thành công, nhưng hãy cẩn thận đừng để cái tôi hoành hành. Duy trì sự nhạy cảm với cảm xúc của bạn và lòng trắc ẩn khôn ngoan trong các mối quan hệ của bạn. THÁNG 6 TRONG PY6 Ngay cả bầu trời cũng không phải là giới hạn! Đây là tháng đỉnh cao của năm khi sức mạnh đổi mới và độc đáo của bạn không có giới hạn. Gia đình, công việc kinh doanh và các vấn đề xã hội sẽ được cải thiện đáng kinh ngạc theo tỷ lệ thuận với triển vọng tích cực của bạn. Tiền bạc chắc chắn sẽ chảy vào tháng này, vì vậy hãy để nó xảy ra.</w:t>
      </w:r>
    </w:p>
    <w:p>
      <w:r>
        <w:br w:type="page"/>
      </w:r>
    </w:p>
    <w:p>
      <w:r>
        <w:t xml:space="preserve"> THÁNG 7 NĂM PY6 Trở về với mặt đất. Ổn định và bảo đảm những tiến bộ lớn trong năm nay. Giống như thể bạn đang tiếp thu lượng thông tin đầu vào khổng lồ cho máy tính sinh học (bộ não) đã tiếp thu được trong năm PY6. Hãy sắp xếp để thắt chặt mọi đầu mối lỏng lẻo và bảo đảm mọi nền tảng nổi trước khi bạn thực hiện bước đột phá tiếp theo. THÁNG 8 NĂM PY6 Sức mạnh của tháng này nằm ở sự kết hợp độc đáo giữa sự phát triển sáng tạo và sự độc lập cá nhân. Kết quả từ sự kết hợp này là mức độ khôn ngoan vượt trội hơn bất kỳ kinh nghiệm nào cho đến nay. Nhưng nó chỉ dành cho những người tích cực và tránh xa điều ngược lại. Những người tiêu cực sẽ có xu hướng cảm thấy xa cách, không được yêu thương và bị đối xử tệ bạc - chỉ họ mới có thể thay đổi điều đó. THÁNG 9 NĂM PY6 Đối với những người cởi mở với sự tiến bộ và phấn khích, đây sẽ là một tháng thay đổi mạnh mẽ, rất có thể liên quan đến du lịch và/hoặc thăng tiến trong công việc. Các khía cạnh tài chính cũng rất tuyệt vời, nhưng hãy nhớ rằng thành công tối ưu chỉ đến với những người có thái độ tích cực. THÁNG 10 NĂM PY6 (Từ ngày 1 tháng 10, ảnh hưởng của năm PY7 năm sau sẽ bắt đầu chậm lại và làm chậm tiến trình của chúng ta khi sức mạnh của năm nay dần suy yếu.) Đây là tháng phát triển cá nhân mà chúng ta nên hoàn toàn rõ ràng về những gì chúng ta muốn và cách chúng ta tìm cách đạt được điều đó. Sự chính xác, ngay cả trong suy nghĩ của chúng ta, tránh nhầm lẫn, lan man và chậm trễ. Điều này rất quan trọng vì sức mạnh của năm bắt đầu suy yếu để chuẩn bị cho sự hợp nhất tiếp theo. Đây là tháng dồi dào để hoàn thiện các chi tiết mua và bán. THÁNG 11 NĂM PY6 Trực giác của bạn là người hướng dẫn trung thành của bạn và tháng này được điều chỉnh để chuẩn bị cho bạn một số thay đổi quan trọng về lối sống khi năm năng động vừa kết thúc từ bỏ sức mạnh của mình cho đáy hợp nhất đang đến gần của năm PY7. THÁNG 12 NĂM PY6</w:t>
      </w:r>
    </w:p>
    <w:p>
      <w:r>
        <w:br w:type="page"/>
      </w:r>
    </w:p>
    <w:p>
      <w:r>
        <w:t>Điều bắt buộc là bạn phải hiểu những thay đổi đang diễn ra và cảnh giác để điều chỉnh theo sự chuyển đổi quan trọng nhất trong Chu kỳ Năm Cá nhân, như sẽ được quan sát từ biểu đồ ở trang 133. Đây là thời gian để chậm lại và đánh giá sáng tạo. NĂM CÁ NHÂN 7 – NĂM TẬP TRUNG THỰC THỤ Tương tự như PY4, đây là năm đáy của sự củng cố khi không nên thực hiện bất kỳ thay đổi lớn nào. Tuy nhiên, đây là một năm cực kỳ quan trọng mà chúng ta học cách tập trung sâu sắc vào sự phát triển của những năm trước với mục đích hiểu rõ hơn về cuộc sống của mình. Do đó, đây là một năm quan trọng để học hỏi thông qua trải nghiệm cá nhân. Đối với nhiều người, điều này ngụ ý sự hy sinh do không nhận ra và áp dụng sự hướng dẫn từ các quyền năng cao hơn và trí tuệ tự nhiên của họ. Khi chúng ta sống trong phản ứng thiếu suy nghĩ, chúng ta tự khiến mình cần các biện pháp khắc phục kiên quyết – chúng ta có thể gọi đó là nghiệp chướng nhanh chóng. Những sự hy sinh như vậy chắc chắn sẽ dẫn đến mất tiền bạc, sức khỏe và hoặc tình yêu. Chúng luôn có mục đích, vì chúng được thiết kế để đánh thức và đưa chúng ta trở lại Con đường. Thật khôn ngoan khi tránh bất kỳ thay đổi lớn nào về tài chính hoặc công việc gia đình trong năm nay, vì đây là thời kỳ ổn định, trái ngược với sự mở rộng, cắt tỉa gỗ chết để nhường chỗ cho sự phát triển mới của những năm đảm bảo. Đây cũng là năm giảng dạy/chia sẻ mạnh mẽ, trong đó thường xuyên xuất hiện các cơ hội để hướng dẫn người khác đến mức độ hiểu biết của chúng ta. Những người cai trị số 7 thường sẽ phải chịu những khó khăn có vẻ nghiêm trọng dưới sự rung động này nhưng kinh nghiệm của họ chắc chắn sẽ tệ hơn nhiều đối với người ngoài cuộc. Những người này không xa lạ với sự hy sinh, vì đây là mô hình học tập đã được thiết lập của họ. Và nó sẽ tiếp tục như vậy cho đến khi họ đạt được mức độ nhận thức và trí tuệ cá nhân đủ. Khi đạt được điều này, họ trở thành những người thầy tuyệt vời, những nhà triết học thực tế và những người giúp đỡ nhân loại, do đó hoàn thành mục đích mà Số cai trị của họ mong muốn. THÁNG 1 TRONG PY7 Đây có thể là một tháng điều chỉnh khó khăn đối với những người đã nghiện sự tiến bộ liên tục. Nhưng tất cả chúng ta phải học cách chấp nhận những điều chúng ta không thể thay đổi, và đây là một năm củng cố không thể thay đổi. Nếu nó ở trong</w:t>
      </w:r>
    </w:p>
    <w:p>
      <w:r>
        <w:br w:type="page"/>
      </w:r>
    </w:p>
    <w:p>
      <w:r>
        <w:t>không đồng tình với mong muốn của bạn, sau đó hãy xem xét chúng và hành động một cách khôn ngoan, nếu không đây có thể trở thành một năm mất mát đáng kể đối với bạn. THÁNG 2 NĂM PY7 Nếu bạn vẫn chưa thành công trong việc chấp nhận nhu cầu tập trung vào việc ổn định năm nay, thì hãy tĩnh tâm và cơ thể, hướng nội và dựa vào trực giác của bạn để được hướng dẫn. Dành thời gian để tận hưởng những khoảng thời gian im lặng và thiền định bất cứ khi nào có thể. Hãy đặc biệt chú ý đến việc ổn định đời sống tình cảm của bạn. THÁNG 3 NĂM PY7 Mức độ hiểu biết cá nhân của bạn được củng cố trong tháng này khi số tâm trí 3 chiếm ưu thế. Mọi thứ trở nên rõ ràng hơn và cuộc sống của bạn trở nên dễ hiểu hơn, trừ khi bạn từ chối chấp nhận điều không thể tránh khỏi và thay vào đó chọn đóng vai nạn nhân. THÁNG 4 NĂM PY7 Những người từ chối chậm lại và củng cố có thể mong đợi đây là một tháng hy sinh về vật chất - về mặt tài chính và có lẽ là về sức khỏe. Vũ trụ sẽ dạy bạn điều gì khác? Lý tưởng nhất là đây là tháng để tổ chức thực tế và loại bỏ những khía cạnh không mong muốn của cuộc sống. THÁNG 5 NĂM PY7 Tập trung vào việc ổn định đời sống tình cảm của bạn trong tháng này, không chỉ với đối tác của bạn mà còn với con cái và hoặc gia đình thân thiết của bạn. Hãy thoải mái hơn với họ trong cách thể hiện cá nhân của bạn – hãy để họ thấy bạn thực sự yêu thương họ như thế nào. THÁNG 6 NĂM PY7 Khi một cánh cửa đóng lại, hãy tìm một (hoặc có thể là hai) cánh cửa mở ra. Nhưng đừng vội vàng (hãy để những kẻ ngốc làm điều đó). Hãy phát triển sự kiên nhẫn sáng tạo, dành thời gian và cân nhắc mọi khía cạnh trước khi hành động, vì điều tốt nhất có thể được ngụy trang đôi chút nhưng vẫn đáng để điều tra. THÁNG 7 NĂM PY7</w:t>
      </w:r>
    </w:p>
    <w:p>
      <w:r>
        <w:br w:type="page"/>
      </w:r>
    </w:p>
    <w:p>
      <w:r>
        <w:t>Nhiều thứ bạn đã miễn cưỡng từ bỏ cho đến bây giờ có thể bị mất đi khi con đường của bạn được xóa bỏ những hạn chế đối với sự phát triển của bạn. Sự mất mát sẽ đau đớn, nhưng những hy sinh là xứng đáng. Nếu có cơ hội để giảng dạy, hãy lao vào nó với sự nhiệt tình và chuẩn bị cho thành công. THÁNG 8 NĂM PY7 (Từ ngày 1 tháng 8, ảnh hưởng của PY8 năm sau bắt đầu mạnh lên dần, trong khi sức mạnh của năm nay bắt đầu suy yếu.) Bây giờ, bạn bắt đầu hiểu lý do cho những hy sinh đó, nếu bạn chưa hiểu. Nhận thức triết học của bạn đã mang lại cho bạn nhiều trí tuệ để sử dụng trong việc ra quyết định sáng suốt khi nói đến việc định hình sự độc lập của bạn. THÁNG 9 NĂM PY7 Sự thay đổi đang tràn ngập trong không khí. Bạn có thể cảm thấy cuộc sống trở nên nhẹ nhàng hơn khi một trí tuệ mới tìm thấy tiếp thêm năng lượng cho sự tự tin của bạn. Cuộc sống của bạn sẽ đáp lại bằng sự hạnh phúc, bình yên và an toàn được cải thiện. Nhưng nếu bạn tiếp tục đấu tranh với Bản ngã cao của mình, sự hy sinh chắc chắn sẽ tiếp tục. THÁNG MƯỜI TRONG NĂM PY7 Sự tự tin tăng cường sẽ đến với những nỗ lực của bạn khi tài chính và sức khỏe của bạn được cải thiện, miễn là bạn đã hoàn toàn từ bỏ mọi gánh nặng không mong muốn trên hành trình của mình trên Con đường. THÁNG MƯỜI MỘT TRONG NĂM PY7 Với sự tự tin hơn vào trực giác của mình, những quyết định sáng suốt của bạn sẽ thu hút được những kết quả tốt hơn khi bạn phát triển sự độc lập. Giá như bạn có thể đạt được mức độ hiểu biết này mà không cần phải hy sinh tất cả những điều đó, Có lẽ bạn sẽ nhớ đến chu kỳ tiếp theo trong tám năm kể từ bây giờ. THÁNG MƯỜI HAI TRONG NĂM PY8 Bây giờ bạn nên bắt đầu lập kế hoạch để phát triển những ý tưởng mới, một số trong số đó bạn đã kiên nhẫn suy ngẫm kể từ tháng 6. Hãy thực hiện! Một năm tuyệt vời đang đến gần và dẫn đến một chu kỳ tăng trưởng mạnh mẽ.</w:t>
      </w:r>
    </w:p>
    <w:p>
      <w:r>
        <w:br w:type="page"/>
      </w:r>
    </w:p>
    <w:p>
      <w:r>
        <w:t xml:space="preserve"> NĂM CÁ NHÂN 8 – NĂM CỦA SỰ ĐỘC LẬP VÀ TRÍ TUỆ Đây là năm thay đổi nhanh chóng khi chúng ta thoát khỏi đáy đang củng cố để tiến lên đỉnh cao tiếp theo và bắt đầu một chu kỳ tăng trưởng và thịnh vượng mới. Nhiều cơ hội mới xuất hiện dưới sự rung động này khi chúng ta khẳng định sự độc lập của mình với sự khôn ngoan ngày càng tăng. Đối với một số người, điều đó sẽ ở dạng cải thiện đáng kể trong các vấn đề tài chính của họ. Đối với phần lớn, sẽ xuất hiện sự độc lập về mặt tinh thần cao hơn, trong đó họ nhận ra mức độ kiểm soát và hiểu biết về mặt cảm xúc mà họ đã đạt được và mức độ họ chú trọng hơn vào việc sống (hành động) thay vì tồn tại (phản ứng). Những người cai trị số 8 đã đạt được một mức độ độc lập và trí tuệ đáng kể trong phạm vi cuộc sống của họ là tích cực. Nếu không, họ sẽ tự xây dựng xung quanh mình một bức tường cô lập, nhầm lẫn giữa sự xa cách với sự độc lập và gặp khó khăn trong việc giao tiếp với những người cộng sự thân thiết, những người mà họ thường coi là điều hiển nhiên. THÁNG 1 TRONG NĂM 8 Những lợi ích tài chính mới sẽ đến trong tháng này, cũng như nhiều ý tưởng mới. Học cách diễn đạt những ý tưởng này với những người có thể quan tâm đến chúng để khuyến khích phản hồi cần thiết. Đây là cơ hội tuyệt vời để đánh giá miễn là cái tôi của bạn không xâm phạm bằng cách đồng nhất với các ý tưởng. THÁNG 2 NĂM PY8 Trực giác của bạn đặc biệt sâu sắc trong tháng này, nhưng nó chỉ trở nên có giá trị khi được hành động. Rất nhiều cơ hội sẽ xuất hiện nên cần có sự hướng dẫn trực quan của bạn để phân biệt điều gì là quan trọng nhất đối với bạn hiện tại. Đây cũng là tháng mạnh mẽ để củng cố các mối quan hệ đối tác, cả trong tình yêu và thương mại. THÁNG 3 NĂM PY8 Được trực giác hướng dẫn, bạn có khả năng phân tích và hiểu rõ hơn điều gì là tốt nhất trong số nhiều lựa chọn hiện đang thịnh hành trong cuộc sống của bạn. Đây cũng là tháng mà niềm vui sống của bạn đạt đến một tầm cao mới. Hãy tận hưởng nó!</w:t>
      </w:r>
    </w:p>
    <w:p>
      <w:r>
        <w:br w:type="page"/>
      </w:r>
    </w:p>
    <w:p>
      <w:r>
        <w:t xml:space="preserve"> THÁNG 4 NĂM PY8 Tháng này bắt đầu một giai đoạn tài chính mạnh mẽ. Nếu bạn hành động một cách khôn ngoan, nó sẽ tạo ra một giai điệu có lợi nhuận cao trong vài năm tới. Nhưng hãy chắc chắn dành thời gian trong lịch trình bận rộn của bạn cho những người thân yêu. THÁNG 5 NĂM PY8 Một cảm giác tự do mạnh mẽ chiếm ưu thế trong tháng này, mang theo nhiều thay đổi trong quan điểm của bạn. Cố gắng nắm bắt mọi cơ hội để tận hưởng cuộc sống của bạn, mặc dù bạn có thể sẽ bị giằng xé giữa mối bận tâm thương mại và mong muốn gia đình. Thật mong muốn có được sự cân bằng giữa hai điều này. THÁNG 6 NĂM PY8 Các cơ hội kinh doanh mới sáng tạo phát triển rất tốt dưới sức mạnh của tháng này. Đây cũng là tháng mà ngôi nhà nổi bật, vì vậy hãy cho sự sáng tạo trong gia đình của bạn mọi cơ hội để thể hiện. Đây là tháng mạnh mẽ để mua hoặc bán nhà của bạn. THÁNG 7 NĂM PY8 Đây thực sự là một tháng hành động có bản chất đạo đức mạnh mẽ. Đừng thử bất kỳ thủ đoạn nào trong tháng này, vì chúng chắc chắn sẽ gây bất lợi cho bạn. Nếu hành động của bạn không vượt qua được thử thách của sự cởi mở và trung thực, tốt nhất là hãy hủy bỏ chúng. THÁNG 8 NĂM PY8 Những cơ hội thú vị sẽ xuất hiện để bạn tăng cường sự độc lập về tài chính, vì đây là tháng rất mạnh mẽ về vấn đề tiền bạc. Một lần nữa, hãy cẩn thận đừng để bản thân bị công việc nhấn chìm, quên mất thời gian dành cho gia đình và những người thân yêu. THÁNG 9 NĂM PY8 (Từ ngày 1 tháng 9, ảnh hưởng của đỉnh PY9 năm sau bắt đầu trở nên rõ ràng, trong khi sức mạnh của năm nay bắt đầu suy giảm.) Những lý tưởng mạnh mẽ của bạn sẽ giúp bạn tiếp tục thành công về mặt tài chính, với trách nhiệm ở mặt trận gia đình ngày càng trở nên mạnh mẽ hơn. Đây cũng là tháng mang đến triển vọng mạnh mẽ cho những chuyến đi nước ngoài.</w:t>
      </w:r>
    </w:p>
    <w:p>
      <w:r>
        <w:br w:type="page"/>
      </w:r>
    </w:p>
    <w:p>
      <w:r>
        <w:t xml:space="preserve"> THÁNG 10 NĂM PY8 Đây là một tháng mạnh mẽ khác để mua và bán có lãi. Khi những thay đổi bắt đầu có hiệu lực trong quá trình chuyển đổi sang năm PY9 sắp tới, khả năng thích ứng ngày càng đóng vai trò quan trọng như một đặc điểm cá nhân và tháng này sẽ tăng cường sức mạnh của nó. THÁNG 11 NĂM PY8 Sự nhạy cảm cá nhân có thể đẩy nhận thức của bạn lên một tầm cao mới hoặc có thể khiến bạn ẩn sau bức tường cô lập nếu bạn vẫn chưa hoàn toàn chấp nhận sự phong phú và quan điểm tích cực của mình. Hãy dành thời gian để thư giãn, thiền định và dành thời gian cho thiên nhiên như một sự cân bằng quan trọng cho một năm tiến bộ nhất cho đến nay. THÁNG 12 NĂM PY8 Những ý tưởng mới sẽ nhảy múa trước mắt bạn trong tháng này, mang đến nhiều cơ hội để phát triển bản thân khi quá trình chuyển đổi giữa năm PY8 và PY9 diễn ra. Nhiều ý tưởng trong số này sẽ cực kỳ phù hợp với não phải, vì vậy hãy chuẩn bị cho những điều bất ngờ. Những điều trên cung cấp các hướng dẫn chung để hiểu Năm cá nhân theo từng tháng. Rõ ràng là không phải ai cũng sẽ trải qua cùng một bản chất và mức độ thay đổi mỗi tháng, hoặc tất cả chúng ta sẽ giống như những chú chim di cư hoặc những con vật biểu diễn được huấn luyện để nhảy theo cùng một giai điệu theo cùng một cách. Do đó, phạm vi mô tả cho mỗi tháng nhằm mục đích cung cấp một chỉ báo về phạm vi các hoạt động dự kiến. Giữa mỗi Số Năm Cá nhân là đỉnh điểm hoặc giai đoạn chuyển đổi. Giai đoạn này kéo dài từ hai đến năm tháng, tùy thuộc vào thời điểm trong năm mà sức mạnh của PYN hiện tại dần dần tồn tại, trong khi sức mạnh của PYN sắp tới dần dần phát triển; ngày bắt đầu đỉnh điểm không cố định. Mặc dù chúng khá đáng tin cậy trong phần lớn cuộc đời, nhưng đôi khi các yếu tố môi trường mạnh mẽ gây ra những thay đổi ngoài tầm kiểm soát của cá nhân. Dưới đây là các ngày chung bắt đầu quá trình chuyển đổi được chỉ ra cho mỗi PYN và thời gian của mỗi PY, là 13 hoặc 10 tháng, cũng được hiển thị.</w:t>
      </w:r>
    </w:p>
    <w:p>
      <w:r>
        <w:br w:type="page"/>
      </w:r>
    </w:p>
    <w:p>
      <w:r>
        <w:t xml:space="preserve"> PY9 ĐẾN PY1 – NGÀY 1 THÁNG 10; PY9 THỜI GIAN 13 THÁNG PY1 ĐẾN PY2 – NGÀY 1 THÁNG 11; PY1 THỜI GIAN 13 THÁNG PY2 ĐẾN PY3 – NGÀY 1 THÁNG 9; PY2 THỜI GIAN 10 THÁNG PY3 ĐẾN PY4 – NGÀY 1 THÁNG 10; PY3 THỜI GIAN 13 THÁNG PY4 ĐẾN PY5 – NGÀY 1 THÁNG 11; PY4 THỜI GIAN 13 THÁNG PY5 ĐẾN PY6 – NGÀY 1 THÁNG 9; PY5 THỜI GIAN 10 THÁNG PY6 ĐẾN PY7 – NGÀY 1 THÁNG 10; PY6 THỜI GIAN 13 THÁNG PY7 ĐẾN PY8 – NGÀY 1 THÁNG 8; PY7 THỜI GIAN 10 THÁNG PY8 ĐẾN PY9 – NGÀY 1 THÁNG 9; PY8 THỜI GIAN 13 THÁNG</w:t>
      </w:r>
    </w:p>
    <w:p>
      <w:r>
        <w:br w:type="page"/>
      </w:r>
    </w:p>
    <w:p>
      <w:r>
        <w:t>CHƯƠNG 10 Ba giai đoạn của cuộc đời Để vạch ra hành trình vào cõi vô định, cần phải có bản đồ. Nhưng hành trình vô định nhất chính là hành trình mà chúng ta gọi là cuộc sống. Và bản đồ của chúng ta ở đâu? Liệu thiên tài lập kế hoạch, Đấng sáng tạo, có bỏ rơi chúng ta trong nhu cầu lớn nhất này của chúng ta không? Thực sự là không! Mặc dù không ai có thể chắc chắn điều gì sẽ xảy ra tiếp theo trong cuộc sống của chúng ta, nhưng có một &amp;quot;bản đồ&amp;quot; mà chúng ta có thể có được cái nhìn sâu sắc đáng kể miễn là phương tiện của chúng ta (cơ thể) vẫn duy trì khả năng đưa chúng ta đến đó. Đúng là không ai có thể chắc chắn chính xác điều gì có thể xảy ra trong cuộc sống của họ vào ngày mai, hoặc trong phần còn lại của ngày hôm nay. Hầu hết chúng ta đều có nhiều loại kế hoạch hoặc mong muốn khác nhau, nhưng phải đến khi khoảnh khắc đó đến với chúng ta hoặc đã trôi qua, chúng ta mới có thể chắc chắn về những gì đã xảy ra. Ngay cả khi đó, nhiều người vẫn không chắc chắn trong hoặc sau sự kiện, họ không biết những gì đang diễn ra trong cuộc sống của họ. &amp;quot;Bản đồ&amp;quot; hành trình này của chúng ta gồm ba phân đoạn liên tiếp. Nó bắt đầu từ khi chúng ta sinh ra và dựa trên khía cạnh duy nhất vĩnh viễn trong cuộc sống của chúng ta, ngày sinh của chúng ta, ngày chúng ta bắt đầu hành trình trở thành cá nhân. Tuy nhiên, không giống như tất cả các bản đồ khác, bản đồ này có đặc điểm độc đáo là không có trang cuối. Nó chỉ tiếp tục mở rộng miễn là chúng ta chuẩn bị tiếp tục tiến triển. Ba phân đoạn này được gọi là tuổi vị thành niên, trưởng thành và hoàn thành. Và miễn là không có ảnh hưởng nghiệp chướng hay môi trường nào ra lệnh khác, cuộc sống của chúng ta sẽ thành công bao gồm cả ba giai đoạn. Giai đoạn đầu, tuổi vị thành niên, bắt đầu từ khi sinh ra và diễn ra qua nhiều thay đổi trong quá trình phát triển cơ thể đưa nó đến tuổi trưởng thành về mặt thể chất. Đến một độ tuổi được định trước, nó nhường chỗ cho sự bắt đầu của giai đoạn trưởng thành thứ hai. Giai đoạn tuổi vị thành niên này chứng kiến sự phát triển liên tục của cơ thể vật lý của chúng ta, giả sử rằng các yếu tố nghiệp chướng và môi trường không tạo ra sự thay đổi chết người. Đối với những sinh viên siêu hình học, không có gì bí mật khi một số yếu tố bên ngoài nhất định có thể đóng vai trò quan trọng trong việc chấm dứt sự sống trong những năm đầu đời, trước khi đạt đến tuổi trưởng thành. Nếu đây là kế hoạch, mục đích của cuộc sống đó tương đối đơn giản và được hoàn thành sớm. May mắn thay, số phận như vậy luôn nằm trong</w:t>
      </w:r>
    </w:p>
    <w:p>
      <w:r>
        <w:br w:type="page"/>
      </w:r>
    </w:p>
    <w:p>
      <w:r>
        <w:t>thiểu số và ngày càng trở nên hiếm hơn. Với tuổi thọ trung bình hiện đang ở mức cao nhất trong lịch sử loài người, chúng ta có thể thoải mái hơn khi nhìn vào cuộc sống của mình phát triển tốt đến giai đoạn thứ ba. Trong giai đoạn vị thành niên, cuộc sống của con người chủ yếu liên quan đến trải nghiệm thể chất. Mặc dù Chu kỳ phát triển cá nhân của họ chỉ ra mức độ ảnh hưởng khác nhau về bản chất tinh thần hoặc tâm linh trong những năm nhất định, nhưng trọng tâm chính vẫn là thể chất. Chính thông qua năm giác quan vật lý mà trẻ vị thành niên trở nên hòa hợp với cuộc sống, có kỷ luật, nhận ra mối quan hệ và sự tôn trọng của mình đối với cha mẹ và môi trường, đi học và có được một số hiểu biết sâu sắc về sự hiểu biết về cá tính của mình. Trong suốt những năm đi học, con người trẻ tuổi tập trung nhiều vào các khía cạnh thể chất của cuộc sống - cơ thể của chính họ và cơ thể của người khác. Sự chậm lại của sự phát triển thể chất trong những năm cuối tuổi thiếu niên thường được tiếp nối bằng hoạt động tinh thần và cảm xúc tăng tốc. Đây là giai đoạn có nhiều tổn thương và nhiều chiến thắng, nhưng nó đưa mọi người đến ngưỡng trưởng thành thực sự khi sân chơi thể chất không còn là trung tâm thu hút duy nhất nữa. Khi họ phát triển khả năng tự chủ tốt hơn đối với cảm xúc của mình và tâm trí họ bắt đầu mở rộng đáng kể nhận thức, người ta thấy rằng họ đang chuyển từ tuổi vị thành niên sang tuổi trưởng thành, từ giai đoạn đầu tiên sang giai đoạn thứ hai của cuộc đời. Sự chuyển đổi này xảy ra ở độ tuổi mà họ đạt đến đỉnh đầu tiên của Kim tự tháp, như đã thảo luận trong chương tiếp theo. Theo trình tự thời gian, giai đoạn này sẽ được chứng minh là trẻ nhất là hai mươi lăm tuổi hoặc già nhất là ba mươi bốn tuổi. Giai đoạn thứ hai kéo dài hai mươi bảy năm, mỗi giai đoạn gồm ba chu kỳ trong chín Năm Cá nhân. Về cơ bản là giai đoạn hoạt động tinh thần, sự phát triển của giai đoạn thứ hai này của cuộc đời con người hướng đến việc kiểm soát cảm xúc cá nhân, hiểu biết về cuộc sống, đạt được sự an toàn về tài chính và phát triển đơn vị gia đình. Những ảnh hưởng tuần hoàn mạnh mẽ của các hoạt động thể chất và tinh thần khác nhau sẽ tiếp tục chiếm ưu thế trong giai đoạn này, với thể chất dần mất đi sự thống trị trong khi tinh thần dần trở nên mạnh mẽ hơn. Sự phát triển nghề nghiệp và độc lập tài chính dễ đạt được hơn trong giai đoạn này so với bất kỳ giai đoạn nào khác, với vô số cơ hội được trình bày khi chúng ta trải qua các chu kỳ khác nhau của Kim tự tháp. Sự trưởng thành là một giai đoạn quan trọng trong quá trình khám phá bản thân bên trong của một người, vì mức độ thành công mà chúng ta đạt được trong suốt hai mươi bảy năm ổn định này sẽ là</w:t>
      </w:r>
    </w:p>
    <w:p>
      <w:r>
        <w:br w:type="page"/>
      </w:r>
    </w:p>
    <w:p>
      <w:r>
        <w:t>đóng vai trò quan trọng trong việc chuẩn bị cho chúng ta phát triển giai đoạn thứ ba của cuộc đời, những năm tháng viên mãn. Từ năm chúng ta đạt đến đỉnh thứ tư của Kim tự tháp, sự nhấn mạnh của chúng ta vào sự phát triển sẽ tập trung chủ yếu vào tâm linh. Từ sự độc lập về tài chính, chúng ta tiến tới sự phát triển của sự độc lập về tâm linh và đạt được sự khôn ngoan sâu sắc hơn nhiều so với bất kỳ điều gì chúng ta từng biết trước đây. Bất kỳ thay đổi lớn nào trong thế giới tài chính hoặc nghề nghiệp của chúng ta đều nên được thực hiện trong những năm trưởng thành, vì hiếm khi những thay đổi triệt để diễn ra thành công trong những năm viên mãn. Chúng ta luôn có thể thực hiện những thay đổi đối với lối sống của mình một cách khôn ngoan, nhưng nếu cân nhắc đến một sự thay đổi triệt để trong giai đoạn thứ ba của cuộc đời này, chúng ta phải hết sức cẩn thận. Việc khám phá bản ngã bên trong sẽ có một chiều sâu ý nghĩa hoàn toàn mới khi chúng ta bước vào thế giới nhận thức tâm linh đáng kinh ngạc đang chờ đợi một người trưởng thành. Trực giác, lòng trắc ẩn, biểu lộ cảm xúc, sự khôn ngoan và sự gắn bó chặt chẽ hơn với &amp;quot;Đấng sáng tạo&amp;quot; sẽ đạt đến một mức độ phát triển ngày càng tăng không biết đến sự dừng lại miễn là chúng ta tìm cách tiếp tục phát triển. Và đây là điểm quan trọng! Hầu hết mọi người đều có một chương trình bên trong vô thức về cái chết: họ tin rằng họ sẽ chết trước khi họ đạt đến độ tuổi ba con số. Rất ít người ở độ tuổi trung niên hoặc trẻ hơn có vẻ có thể suy ngẫm về việc sống đến hơn 100 tuổi. Thậm chí còn ít người lớn tuổi hơn chuẩn bị để thực hiện một cam kết như vậy về mặt tinh thần. Chính xác thì khái niệm sai lầm này nảy sinh ở đâu sẽ được xem xét và phủ nhận trong Chương 16. Chúng ta ở trong giai đoạn hoàn thành cho đến khi cuối cùng chúng ta rời khỏi cơ thể. Không còn nghi ngờ gì nữa rằng giai đoạn thứ ba của cuộc đời này sẽ là phần thưởng lớn nhất của chúng ta. Sau khi trưởng thành, rèn luyện, đầu tư và phát triển trong hơn nửa thế kỷ, chắc chắn chúng ta xứng đáng được hưởng phần thưởng là sự phát triển bình yên, vui vẻ của bản ngã bên trong như đang chờ đợi chúng ta miễn là chúng ta muốn tham gia vào nó? Và khía cạnh thú vị nhất trong tất cả là chúng ta thực sự có quyền lựa chọn. Đây là sự độc lập thực sự của chúng ta, sự khám phá cuối cùng về bản ngã bên trong.</w:t>
      </w:r>
    </w:p>
    <w:p>
      <w:r>
        <w:br w:type="page"/>
      </w:r>
    </w:p>
    <w:p>
      <w:r>
        <w:t>CHƯƠNG 11 Kim tự tháp – Những năm tháng đỉnh cao của bạn Việc xây dựng kim tự tháp bắt đầu ở Atlantis, di cư về phía đông và phía tây, truyền cảm hứng cho các vị vua, giáo sĩ và nhà thông thái trong hàng thiên niên kỷ, và tạo ra hình thức kiến trúc độc đáo này, cho đến ngày nay, vẫn được mô phỏng trong thiết kế của một số khách sạn và các tòa nhà công cộng khác. Trung và Nam Mỹ, cũng như Ai Cập, là nơi có các kim tự tháp còn tồn tại mà hàng triệu du khách hành hương mỗi năm. Hình thức xây dựng này có gì đặc biệt đến vậy? Bằng chứng cho thấy khi Pythagoras học ở Ai Cập trong hai mươi hai năm vào đầu thế kỷ thứ sáu trước Công nguyên, ông đã hiểu được bản chất và mục đích của những công trình khổng lồ, có đỉnh nhọn được những người cố vấn của ông, các giáo sĩ, vô cùng tôn kính. Nhiều năm sau, khi ông xây dựng những lời dạy sâu sắc của mình về cuộc sống, Pythagoras đã quay trở lại với những kim tự tháp này như biểu tượng của sự trưởng thành. Đối với các bậc thầy cổ đại, kim tự tháp có ý nghĩa sâu sắc. Về mặt biểu tượng, chúng đại diện cho khát vọng của con người hướng tới Đấng Tạo hóa và sự hoàn hảo tối thượng. Về mặt vật chất, chúng được xây dựng để thu hút và tập trung sức mạnh to lớn, cũng như để duy trì những bí mật của cuộc sống vĩnh hằng. Toàn bộ công trình không chỉ có ý nghĩa là một công trình tang lễ ấn tượng. Thay vào đó, đó là một nguồn năng lượng khổng lồ, nơi kiến thức và trí tuệ của các nhà lãnh đạo được chôn cất có thể được khuếch đại và sau đó được truyền tải về mặt tinh thần trên khắp đất nước, qua đó duy trì ảnh hưởng toàn năng của họ đối với các vấn đề của người dân. Phương thức xây dựng các kim tự tháp cũng liên quan đến những bí ẩn cổ xưa, nhiều trong số đó vẫn chưa được khám phá cho đến ngày nay. Nhưng điều chúng ta biết là biểu tượng cổ xưa, được thể hiện bằng những cấu trúc cao quý này, đã được Pythagoras điều chỉnh, nhờ vào những nghiên cứu sâu sắc của ông, để đại diện cho những cấu trúc cao quý nhất khác, cơ thể con người trong trạng thái trưởng thành. Bốn Kim tự tháp được xây dựng để đại diện cho cuộc sống của con người qua những năm tháng trưởng thành. Chúng đại diện cho khoảng thời gian 27 năm, bao gồm ba chu kỳ, mỗi chu kỳ</w:t>
      </w:r>
    </w:p>
    <w:p>
      <w:r>
        <w:br w:type="page"/>
      </w:r>
    </w:p>
    <w:p>
      <w:r>
        <w:t>của chín năm. Độ tuổi mà mỗi người bắt đầu leo lên Kim tự tháp được tìm thấy bằng cách trừ Số thống trị của họ khỏi con số huyền bí, 36. Con số này có ý nghĩa đặc biệt trong thiết kế và xây dựng các kim tự tháp cổ đại, đại diện cho bình phương của 6, con số sáng tạo. Nó cũng có ý nghĩa đặc biệt đối với các học giả Kinh thánh, vì nó là số chương của Sách thứ tư của Kinh thánh - tên của nó là Số s. Bằng cách sử dụng số 36, chúng ta luôn chắc chắn rằng mỗi người sẽ đạt đến Đỉnh Kim tự tháp của họ trong Năm cá nhân 9 của họ, năm của sự thay đổi. Không phải ngẫu nhiên mà những sự kiện sâu sắc này xảy ra! Để minh họa cho việc xây dựng Kim tự tháp theo ngày sinh của con người, phương pháp từng bước sau đây được đưa ra. Đây là phương tiện đơn giản và đáng tin cậy nhất để tìm hiểu về việc xây dựng, vì vậy độc giả nên chuẩn bị để làm theo chính xác và thực hành nó vào ngày sinh của mọi người mà họ có thể. Để thuận tiện, tôi đã chọn ngày sinh của Nữ hoàng Elizabeth II - ngày 21 tháng 4 năm 1926 - làm ví dụ: BƯỚC 1 Giảm ngày sinh thành một chữ số cho mỗi một trong ba yếu tố - tháng, ngày, năm - đảm bảo rằng chúng được giữ riêng biệt. Sau đó, sắp xếp chúng theo thứ tự như vừa mô tả, tháng được đặt trước vì có sức mạnh yếu nhất trong ba con số. Do đó, tháng trong ví dụ của chúng ta là 4, ngày được giảm xuống còn 3 (2 + 1 = 3) và năm được giảm xuống còn 9 (1 + 9 + 2 + 6 = 18; 1 + 8 = 9). Sau đó, ba con số được sắp xếp như sau, tạo thành các số cơ sở mà các Kim tự tháp sẽ được xây dựng: 4 3 9 BƯỚC 2 Xây dựng Kim tự tháp đầu tiên dựa trên hai số đầu tiên như sau:</w:t>
      </w:r>
    </w:p>
    <w:p>
      <w:r>
        <w:br w:type="page"/>
      </w:r>
    </w:p>
    <w:p>
      <w:r>
        <w:t>Số Đỉnh cho Kim Tự Tháp này được tìm thấy bằng cách cộng hai số ở đáy Kim Tự Tháp và nếu cần, giải chúng thành một chữ số duy nhất. Nhưng trong ví dụ này, nó đã là một chữ số duy nhất – do đó, 7 được đặt bên trong Đỉnh đầu tiên mà không thay đổi. (Nếu các số cơ sở là 7 và 8, thì Số Đỉnh sẽ là 6, tổng của 7 và 8 được giải thành một chữ số duy nhất.) BƯỚC 3 Xây dựng Kim Tự Tháp thứ hai trên các số cơ sở thứ hai và thứ ba: Số Đỉnh cho Kim Tự Tháp thứ hai này được tìm thấy bằng cách cộng 3 và 9, các số ở đáy. Tổng của chúng là 12, phải được giải thành một chữ số duy nhất bằng cách cộng 1 và 2. Do đó, Số Đỉnh cho Kim Tự Tháp thứ hai là 3.</w:t>
      </w:r>
    </w:p>
    <w:p>
      <w:r>
        <w:br w:type="page"/>
      </w:r>
    </w:p>
    <w:p>
      <w:r>
        <w:t xml:space="preserve"> BƯỚC 4 Xây dựng Kim tự tháp thứ ba trên hai Kim tự tháp hiện có: Số đỉnh của Kim tự tháp thứ ba là tổng của Số đỉnh thứ nhất và thứ hai. Điều này cũng được giải quyết thành một chữ số duy nhất, ngoại trừ nếu tổng là 10 hoặc 11 thì nó vẫn là những con số đầy đủ này. Ví dụ của chúng tôi cho thấy Số đỉnh thứ ba của Nữ hoàng là 10. BƯỚC 5 Kim tự tháp cuối cùng được xây dựng xung quanh ba kim tự tháp khác vì các số cơ sở của nó là số đầu tiên và thứ ba - 4 và 9 trong ví dụ này:</w:t>
      </w:r>
    </w:p>
    <w:p>
      <w:r>
        <w:br w:type="page"/>
      </w:r>
    </w:p>
    <w:p>
      <w:r>
        <w:t>Số Đỉnh cho Kim tự tháp thứ tư này là tổng của hai số cơ sở, 4 và 9, bằng 13. Giống như các Đỉnh khác, điều này được giải quyết thành một chữ số duy nhất, dẫn đến Số Đỉnh là 4; nhưng nếu tổng là 10 hoặc 11, chúng sẽ không bị giảm. Điều quan trọng cần lưu ý là hai số đôi này chỉ được sử dụng nếu chúng xuất hiện trên Đỉnh thứ ba hoặc thứ tư, vì ở đây ảnh hưởng tâm linh mạnh mẽ hơn của chúng có tầm quan trọng đặc biệt khi giai đoạn thứ ba của cuộc đời đang đến gần. BƯỚC 6 Bây giờ chúng ta có bốn Kim tự tháp, đại diện cho giai đoạn thứ hai của cuộc đời Nữ hoàng - trưởng thành. Đỉnh của mỗi Kim tự tháp chỉ ra những năm rất quan trọng trong giai đoạn trưởng thành của Nữ hoàng. Độ tuổi mà bà đạt đến Đỉnh đầu tiên là độ tuổi theo niên đại mà giai đoạn thứ hai của cuộc đời bà (trưởng thành) bắt đầu. Điều này được tìm ra bằng cách trừ Số chủ đạo của bà, 7, khỏi 36. Do đó, độ tuổi 29 được đặt cạnh đỉnh đầu tiên, cùng với năm mà độ tuổi này đạt được, tức là 1955.</w:t>
      </w:r>
    </w:p>
    <w:p>
      <w:r>
        <w:br w:type="page"/>
      </w:r>
    </w:p>
    <w:p>
      <w:r>
        <w:t>Độ tuổi đạt được tại các đỉnh Kim tự tháp còn lại tăng dần theo khoảng thời gian chín năm. Do đó, đỉnh thứ hai đạt được ở độ tuổi 38 vào năm 1964; đỉnh thứ ba ở độ tuổi 47 vào năm 1973; đỉnh thứ tư ở độ tuổi 56 vào năm 1982. Khi các con số này được đặt trên sơ đồ Kim tự tháp, nó được hoàn thành như sau:</w:t>
        <w:br/>
      </w:r>
    </w:p>
    <w:p>
      <w:r>
        <w:br w:type="page"/>
      </w:r>
    </w:p>
    <w:p>
      <w:r>
        <w:t>Để đảm bảo bạn hiểu hoàn toàn phương pháp quan trọng này, hãy lấy một tờ giấy lớn và viết ngày sinh của Hoàng thân Philip - ngày 10 tháng 6 năm 1921. Bây giờ hãy đóng sách lại và lập sơ đồ Kim tự tháp của ông; sau đó kiểm tra xem bạn đã học được bao nhiêu. Biểu đồ sinh và Kim tự tháp đầy đủ của Hoàng thân Philip là: Nếu nỗ lực của bạn không tạo ra được sơ đồ giống hệt nhau, bạn nên kiểm tra lại phương pháp của mình từng bước. Điều quan trọng là phải hiểu kỹ các phương pháp này trước khi có thể tiến xa hơn. Chúng ta cũng phải chắc chắn về năm bắt đầu của mỗi Kim tự tháp và độ tuổi mà những người thuộc mỗi Con số thống trị đến tuổi trưởng thành. Biểu đồ sau đây minh họa điều này cho những ai không muốn tự tính toán:</w:t>
      </w:r>
    </w:p>
    <w:p>
      <w:r>
        <w:br w:type="page"/>
      </w:r>
    </w:p>
    <w:p>
      <w:r>
        <w:t>Bây giờ chúng ta đã quen với việc thiết lập Kim tự tháp, hãy cùng tìm hiểu xem chúng dạy chúng ta điều gì. Bộ số quan trọng nhất cần xem xét là bốn Số đỉnh trên Kim tự tháp. SỐ ĐỈNH Do các điều kiện tương phản cần thiết để mỗi người trong chúng ta đạt được sự trưởng thành cân bằng, chúng ta cần thêm sự trợ giúp ngoài sự trợ giúp thông thường có từ Số chủ đạo. Chúng ta nhận được sự hỗ trợ bổ sung từ bốn Số đỉnh trên Kim tự tháp của mình. Mục đích của các Số đỉnh là cung cấp một nguồn động lực bổ sung có giá trị vào các giai đoạn cụ thể trong những năm trưởng thành. Đối với tất cả những người đã tiến hóa về mặt nghiệp chướng vượt qua giai đoạn man rợ (cũng như mọi người có tư duy), những con số này tạo ra một ảnh hưởng đặc biệt bắt đầu vào cuối năm trước Năm đỉnh (Năm cá nhân thứ 8) và đạt đến đỉnh cao sức mạnh trong Năm đỉnh (Năm cá nhân thứ 9). Ảnh hưởng này có thể duy trì trong tối đa bốn năm, giảm đáng kể vào cuối Năm cá nhân thứ 3 sau Năm đỉnh.</w:t>
      </w:r>
    </w:p>
    <w:p>
      <w:r>
        <w:br w:type="page"/>
      </w:r>
    </w:p>
    <w:p>
      <w:r>
        <w:t xml:space="preserve"> SỐ ĐỈNH 1 chỉ có ở một trong hai (thỉnh thoảng ở cả hai) Kim tự tháp đầu tiên hoặc thứ hai. Ở Kim tự tháp thứ ba hoặc thứ tư, nó trở thành số 10. Số 1 là con số thực tế mạnh mẽ chỉ ra rằng một giai đoạn nỗ lực cá nhân sắp diễn ra, một giai đoạn thể hiện cá nhân rõ ràng. Đối với hầu hết mọi người, nó có nghĩa là tách khỏi những mối quan hệ trước đây mà ở đó một mức độ bất hòa nào đó đã kìm hãm sự phát triển cá nhân, chẳng hạn như trong hôn nhân, các hiệp hội kinh doanh hoặc giao tiếp xã hội. Bạn có thể yên tâm rằng không có cuộc hôn nhân, mối quan hệ kinh doanh hay tình bạn nào bị cắt đứt trừ khi nó đã phục vụ mục đích của nó. Một số người sẽ chọn cách tránh những sự tách biệt như vậy bằng mọi nỗ lực có thể, thích duy trì nguyên trạng. Tuy nhiên, họ chắc chắn sẽ nhận ra sự thay đổi trong bản chất của mối quan hệ vì họ bắt đầu phát huy nhiều hơn cá tính của mình và trở nên biểu cảm hơn. Họ càng tiến bộ về mặt tâm linh (nói cách khác, tâm hồn càng già), thì họ càng phát huy cá tính của mình nhiều hơn trong năm nay và những năm tiếp theo. Hướng hoạt động của họ thường phù hợp với Số chủ đạo của họ; cách họ thể hiện bản thân sẽ phụ thuộc vào điểm mạnh tính cách của họ được chỉ ra trong Biểu đồ sinh của họ. SỐ ĐỈNH 2 mở ra giai đoạn các giá trị tinh thần mạnh mẽ hơn xuất hiện. Phong cách sống và thói quen sẽ tinh tế bao gồm cả cách trực quan hơn hoặc cảm xúc hơn. Cho dù sự nhấn mạnh về mặt tinh thần biểu hiện dưới dạng trạng thái nhận thức được cải thiện (dạng tích cực, mang tính xây dựng nhất) hay trạng thái cảm xúc dâng trào (dạng phản ứng và đánh bại) sẽ phụ thuộc vào mức độ trưởng thành đã đạt được cho đến nay. Rõ ràng là không thể mong đợi khả năng trực quan phát triển nếu cá nhân bị cảm xúc giam cầm. Đây thường là giai đoạn làm việc chăm chỉ và tiến triển chậm trong các vấn đề vật chất, nhưng chúng ta không thể có cả hai. Hãy nhớ rằng, mọi thứ đều có thời điểm thích hợp và một trong những ứng dụng quan trọng nhất của số học là tìm hiểu nhu cầu của chúng ta là gì và cách đúng đắn, cũng như thời điểm thích hợp để giải quyết chúng. Việc thúc đẩy tiến trình vật chất khi chịu ảnh hưởng của Số đỉnh 2 sẽ dẫn đến sự thất vọng, xung đột và suy nhược về mặt cảm xúc. SỐ ĐỈNH 3 luôn là giai đoạn mà sự nhấn mạnh nên hướng đến các hoạt động trí tuệ. Đây là giai đoạn quan trọng để học tập, xem xét và phân tích. Nhiều người thấy nhu cầu đi du lịch đặc biệt tăng cao dưới sự hướng dẫn của rung động này. Vào giai đoạn này trong cuộc sống, du lịch đối với những người như vậy đóng vai trò rất quan trọng như một phương tiện để học tập</w:t>
      </w:r>
    </w:p>
    <w:p>
      <w:r>
        <w:br w:type="page"/>
      </w:r>
    </w:p>
    <w:p>
      <w:r>
        <w:t>và mở rộng hiểu biết của họ về cuộc sống. Nếu họ không cho phép các khả năng tinh thần của mình có phạm vi mở rộng tích cực, họ có nguy cơ trở nên chỉ trích, khắt khe và không có gì ngạc nhiên khi khá không được ưa chuộng. SỐ ĐỈNH 4 mang theo sức mạnh vật chất gia tăng. Điều này có thể được thể hiện theo nhiều cách, tùy thuộc vào mức độ trưởng thành chung, Số chủ đạo và đặc điểm Biểu đồ sinh. Đối với những người đã chuẩn bị cho công việc khó khăn, có thể đạt được nhiều thành tựu dưới sự rung động này. Đối với những người cần có thêm kiến thức trong việc xử lý các khả năng giác quan để hoàn thiện sự trưởng thành của mình và những người đã chuẩn bị tham gia vào công việc thể chất, sự phát triển quan trọng sẽ đền đáp cho những nỗ lực của họ. Nhưng những người trở nên quá tham vọng, hám lợi hoặc tham lam sẽ thấy giai đoạn này là mất mát, thay vì đạt được. Mặc dù họ có thể làm việc chăm chỉ hơn, nhưng họ sẽ không đạt được tiến bộ rõ rệt nào trong khi động cơ của họ quá ích kỷ. Điều này có thể dẫn đến căng thẳng nghiêm trọng đối với thần kinh và tình trạng sức khỏe nói chung của họ, điều này chỉ có thể được khắc phục sau khi họ đánh giá lại động cơ của mình. SỐ ĐỈNH 5 thường mang đến những thay đổi đáng kể cho trạng thái cảm xúc của con người. Những thay đổi này được tạo ra thông qua sự phát triển và hiểu biết về mặt tâm linh, dẫn đến sự tự do cá nhân lớn hơn. Đây là giai đoạn mà các năng lực tâm linh được tăng cường đáng kể, do đó tạo điều kiện cho mức độ kiểm soát cảm xúc được cải thiện. Đổi lại, điều này làm giảm hành vi phản ứng với mọi người và tình huống. Do đó, một thước đo lớn hơn về quyền tự do cá nhân phát triển, mở đường cho nhận thức tâm linh gia tăng. Những người trước đây lo lắng về sự an toàn tài chính của mình giờ đây có phương tiện để xua tan nỗi lo đó bằng cách nhìn nhận cân bằng hơn về nhu cầu thực sự và ảnh hưởng của môi trường. SỐ ĐỈNH 6 mang đến sức mạnh rất lớn cho sự phát triển sáng tạo. Đây là giai đoạn mà các khả năng tinh thần và tâm linh cao nhất có thể kết hợp để tiết lộ cho chúng ta vai trò quan trọng của mình trong kế hoạch sáng tạo vô hạn. Nhận thức cao cả như vậy sẽ hiếm khi trở nên rõ ràng đối với bất kỳ ai ngoại trừ những người trưởng thành hơn, tiến hóa cao hơn. Đối với phần lớn những người đồng nhất với tính chiếm hữu về mặt thể xác, đây trở thành giai đoạn tham gia gia đình mãnh liệt hoặc nếu chưa kết hôn, là khao khát được ổn định cuộc sống trong chính ngôi nhà của mình. Xu hướng lo lắng về gia đình hoặc vội vã kết hôn nên được coi là những đối tác sinh sản của những gì nếu không thì</w:t>
      </w:r>
    </w:p>
    <w:p>
      <w:r>
        <w:br w:type="page"/>
      </w:r>
    </w:p>
    <w:p>
      <w:r>
        <w:t>là động lực sáng tạo mạnh mẽ. Cần phải rèn luyện trí tuệ và sự kiên nhẫn để tránh phải học những bài học đau thương khi cảm xúc chi phối công việc của mọi người. SỐ ĐỈNH 7 có thể mang lại nhiều thay đổi đáng ngạc nhiên cho cuộc sống của mọi người. Đây là giai đoạn chúng ta được kêu gọi chia sẻ tất cả những gì mình đã học được cho đến nay. Bằng cách đó, chúng ta trải nghiệm được sự tiến bộ to lớn trong quá trình phát triển của chính mình, vì không có hệ thống học tập nào tốt hơn hệ thống giảng dạy. Đây là giai đoạn thực nghiệm sâu sắc trong cuộc sống, vì nó đòi hỏi chúng ta phải trải qua nhiều thử thách. Nếu thành công, chúng ta đủ điều kiện để tiếp nhận những lời dạy cao hơn đang chờ đợi chúng ta trong năm nay; nếu chúng ta chưa trưởng thành đến mức có thể chấp nhận được, chúng ta phải dành nhiều thời gian hơn cho quá trình phát triển chuẩn bị. Hầu hết mọi người trong giai đoạn ảnh hưởng rung động này đều được kêu gọi thực hiện một số hình thức giảng dạy, nhưng không nhất thiết phải trong các lĩnh vực học thuật thông thường. Thông thường, việc giảng dạy của họ gắn liền với các lĩnh vực tiến hóa sau học thuật của con người như yoga, liệu pháp tự nhiên, nhận thức tâm linh và phát triển nghệ thuật. SỐ ĐỈNH 8 biểu thị sự độc lập là động lực chủ đạo trong giai đoạn rất mạnh mẽ này. Tất nhiên, sự độc lập phát triển thông qua các hoạt động nghệ thuật hay thương mại sẽ phụ thuộc vào Số chủ đạo: nếu là số chẵn, thành công về mặt tài chính nếu được chỉ định; nếu là số lẻ, thành công thông qua nghệ thuật (hoặc đối với một số người là học thuật) có nhiều khả năng xảy ra hơn. Cần hết sức cẩn thận khi sử dụng sức mạnh của rung động này một cách xây dựng và không để những cá nhân đối lập hoặc những tình huống hạn chế ngăn cản sự truyền tải của nó. Kết quả của những ảnh hưởng như vậy sẽ dễ nhận thấy trong sự xa cách không đặc trưng - nỗ lực của tâm hồn đấu tranh để đạt được sự thể hiện độc lập. SỐ ĐỈNH 9 mở ra một giai đoạn hoạt động nhân đạo rõ rệt. Rung động này mang đến những cơ hội đặc biệt để phục vụ nhân loại. Đây cũng là giai đoạn cần có sự tham gia tinh thần mạnh mẽ để đạt được thành công lớn nhất: phân tích và đánh giá nhu cầu của người khác, lập kế hoạch cho những thay đổi lớn trong nghề nghiệp và đánh giá lại các mối quan hệ lâu dài và môi trường xung quanh. Nhiều người cố gắng đòi hỏi thời gian và năng lượng của bạn trong giai đoạn này. Một số người thực sự cần và cung cấp những cơ hội quan trọng để phục vụ; một số sẽ được tạo ra một cách giả tạo để thu hút sự đồng cảm của bạn. Những trường hợp sau này nên được</w:t>
      </w:r>
    </w:p>
    <w:p>
      <w:r>
        <w:br w:type="page"/>
      </w:r>
    </w:p>
    <w:p>
      <w:r>
        <w:t>được coi là những cá nhân cần được thức tỉnh. Khả năng phân biệt và phân tích của chúng ta chắc chắn sẽ được thử thách và củng cố bởi những trải nghiệm như vậy. Trong khi một số người dưới sự rung động này sẽ cần ở nhà và phục vụ, những người khác sẽ được thúc đẩy đi du lịch để trải qua những bài học quan trọng trong quá trình phát triển. Mọi người, trong năm đầu tiên chịu ảnh hưởng sau khi đạt được Đỉnh cao này, sẽ thấy những thay đổi quan trọng diễn ra trong cuộc sống của họ. Nếu không liên quan đến việc đi du lịch, họ hầu như không có ngoại lệ khi chuyển nhà, thay đổi công việc hoặc tạo ra những vòng tròn quen biết mới. Bất kỳ một trong số những thay đổi trong lối sống này đều có thể xảy ra, tùy thuộc vào bản chất của các trách nhiệm cần thiết cho giai đoạn phát triển thịnh hành hướng tới sự trưởng thành. ĐỈNH CAO SỐ 10 chỉ có thể xảy ra ở Đỉnh Kim tự tháp thứ ba hoặc thứ tư, khi sự trưởng thành đạt đến đỉnh cao. Nó mang lại một sức mạnh đặc biệt, một sức mạnh độc nhất để liên hệ với nhu cầu của người khác trong những giai đoạn điều chỉnh quan trọng trong cuộc sống của họ. Khả năng này là hệ quả hạnh phúc của những trải nghiệm sống của chính con người và sự đào tạo mà họ truyền đạt. Với sự nhấn mạnh vào sức mạnh tinh thần, như được chỉ ra bởi số 9 trong mỗi ngày sinh của thế kỷ trước, cần phải có một lượng điều chỉnh tinh thần đáng kể để định hình lại quan điểm và lối sống khi Thời đại mới đang đến gần. Những linh hồn lớn tuổi có Số đỉnh 10 trong giai đoạn này đảm nhận vai trò cực kỳ quan trọng trong việc hướng dẫn và khuyến khích những người cần giúp đỡ. Đây là một trách nhiệm thú vị mang lại cho người cho nhiều lợi ích như người nhận. SỐ ĐỈNH 11 là số thứ hai trong hai Số đỉnh có thể xảy ra ở đỉnh thứ ba hoặc thứ tư. Giống như Số đỉnh 10, cần có mức độ trưởng thành cao để xử lý sức mạnh của nó. Số đỉnh 11 chỉ ra rằng cần phải có một lượng trách nhiệm tinh thần đáng kể. Tuy nhiên, nhu cầu này sẽ không bao giờ vượt quá khả năng của cá nhân. Đây là giai đoạn trực giác cao, khi những hành động truyền cảm hứng nhất trở nên khả thi. Tuy nhiên, có một số yêu cầu tinh thần nhất định cần thiết để nhận ra tiềm năng tối ưu của giai đoạn này. Những điều này liên quan đến lòng trắc ẩn, sự tiết chế, sự chính trực và việc thực hành thiền định. Lòng trắc ẩn có ý nghĩa nhiều hơn nhiều so với cách diễn giải hạn chế hiện đại về lòng thương hại và sự thoải mái. Đó là việc thực hành lòng nhân ái, chia sẻ tình yêu theo nghĩa tâm linh cao nhất của nó. Theo nghĩa thực tế nhất, nó bao hàm sự chu đáo và hòa hợp với mọi sự sống, đặc biệt là sự sống của con người.</w:t>
      </w:r>
    </w:p>
    <w:p>
      <w:r>
        <w:br w:type="page"/>
      </w:r>
    </w:p>
    <w:p>
      <w:r>
        <w:t>Sự tiết độ là biểu hiện của sự cân bằng và điều độ trong mọi công việc, trong khi thiền định là một bài tập giác ngộ thông qua tâm trí và cơ thể thư giãn, khôi phục sự hòa hợp hoàn toàn. Đức tính chính trực hoàn hảo phải chiếm ưu thế trong mọi hành động và suy nghĩ, do đó đảm bảo rằng không có thế lực tiêu cực nào có thể cản trở sự nở rộ về mặt tinh thần, mục đích tối cao của giai đoạn này.</w:t>
      </w:r>
    </w:p>
    <w:p>
      <w:r>
        <w:br w:type="page"/>
      </w:r>
    </w:p>
    <w:p>
      <w:r>
        <w:t>CHƯƠNG 12 Mối liên hệ giữa chiêm tinh học và số học Cuốn sách này không được thiết kế để dạy về chiêm tinh học; nhưng những ảnh hưởng của chiêm tinh học đóng vai trò mạnh mẽ trong việc hiểu tính cách và cá tính đến mức không thể bỏ qua những đặc điểm nổi bật nhất trong quá trình khám phá sâu sắc bản ngã bên trong của chúng ta. Những đặc điểm này chủ yếu được biểu thị bằng các cung hoàng đạo, vì chúng là khía cạnh chủ đạo của hồ sơ số học. Điều này mang lại mối liên kết thiết yếu trong mối liên hệ giữa chiêm tinh học và số học. Mối quan hệ chặt chẽ giữa chiêm tinh học và số học là điều hiển nhiên đối với tất cả những ai đã nghiên cứu cả hai. Cả hai đều cung cấp cái nhìn sâu sắc về cuộc sống, nhưng chúng ta luôn thấy sinh viên và cố vấn thích cái này hơn cái kia. Cơ sở cho sự thích thú đó không phải lúc nào cũng rõ ràng, và lý do cũng không thực sự quan trọng - một nhà khoa học hàn lâm có thể thể hiện sự thích thú tương tự đối với việc nghiên cứu vật lý hơn hóa học, nhưng chúng có liên quan đến nhau đến mức không một nhà khoa học xứng đáng nào có thể không có kiến thức thực tế vững chắc về cả hai. Sự tương tự này giữa hai khoa học siêu hình và hai khoa học vật lý là minh họa thích hợp, vì nó cung cấp nhiều điểm tương đồng với những khám phá của chúng ta. Số học và chiêm tinh học là hai khoa học siêu hình khoa học và đáng tin cậy nhất để nghiên cứu về tính cách con người và khám phá ra cá tính của chúng ta. Vật lý và hóa học là hai trong số những khoa học vật lý thiết yếu nhất liên quan đến việc nghiên cứu vũ trụ vật chất, sự hiểu biết về bản ngã bên ngoài, các khía cạnh &amp;quot;hành động&amp;quot; của cuộc sống. Không thể hiểu thấu đáo về sức khỏe con người nếu không có vật lý và hóa học, cũng như không thể hiểu thấu đáo mục đích của cuộc sống con người và cách sống tốt nhất nếu không có số học và sự hỗ trợ của chiêm tinh học cung hoàng đạo. Đối với những người hoài nghi, đây có vẻ là một tuyên bố khoa trương, nhưng bằng chứng nằm ở thực tế. Tuy nhiên, chúng ta cần thừa nhận rằng nhiều người đã có định kiến với chiêm tinh học và do đó, không nên để khía cạnh này trong cuốn sách của tôi làm giảm sự quan tâm của họ đối với số học. Họ có thể bỏ qua chương này nếu</w:t>
      </w:r>
    </w:p>
    <w:p>
      <w:r>
        <w:br w:type="page"/>
      </w:r>
    </w:p>
    <w:p>
      <w:r>
        <w:t>họ muốn – hoặc họ có thể đọc tiếp. Nếu họ chọn đọc tiếp, họ có thể có được một chút kiến thức có thể đặt câu hỏi về định kiến của họ. Là một trong những nền tảng siêu hình, chiêm tinh học không chỉ là nghiên cứu đơn thuần về các thiên thể. Đây là khoa học cổ xưa về nghiên cứu các thiên thể và mối quan hệ của chúng với cuộc sống con người. Nguồn gốc của nó có từ rất lâu trước lịch sử được ghi chép, có thể là sau thời kỳ Atlantis xa xôi. Chúng ta biết rằng người dân Atlantis đã sử dụng nó rất nhiều, truyền bá kiến thức của họ cho những người đồng loại ở cả hai bên bờ đại dương được đặt theo tên của họ. Tuy nhiên, ảnh hưởng của họ sâu sắc đến mức nó đã lan tỏa ra xa ngoài bờ biển Đại Tây Dương, với dấu vết còn tồn tại ở Trung và Nam Mỹ, cũng như ở vòng cung phía tây Địa Trung Hải. Người xưa không phải là những người khoa học, theo như chúng ta hiểu ý nghĩa của từ này ngày nay. Nhưng họ đã nhận ra ảnh hưởng mạnh mẽ của mặt trời và mặt trăng đối với công việc của họ, cùng với từ tính bí ẩn của các hành tinh và các chòm sao. Những ảnh hưởng này không chỉ rõ ràng trong quá trình hình thành thời tiết và thủy triều, mà còn trong nông nghiệp và, phù hợp nhất, trong tính cách con người. Do đó, những nghiên cứu ban đầu này đã phát triển, tiết lộ những ảnh hưởng do các thiên thể khác nhau tác động vào thời điểm một người sinh ra. Với sự thành lập của hệ thống khoa học hiện đại của Pythagoras, những quan sát cổ xưa đó (vì ngay cả khi đó chúng đã cổ xưa) đã được mở rộng. Nhờ đó, các khoa học siêu hình về số học và chiêm tinh học đã trở nên đáng tin cậy. Luôn có những người lợi dụng những người cả tin. Có lẽ ngày nay thậm chí còn tệ hơn thời cổ đại. Nhưng chính những người lợi dụng số học và chiêm tinh học vào thời cổ đại, đặc biệt là những người sử dụng chúng như công cụ bói toán trong thời đại Kinh thánh, đã mang lại cho chúng một danh tiếng giả tạo. Nhưng điều đó đã xảy ra từ lâu và không liên quan gì đến số học và chiêm tinh học như chúng ta biết ngày nay, cũng giống như việc cắt máu thời cổ đại không liên quan gì đến y học hiện đại. Rõ ràng chúng ta phải nhận ra rằng số học và chiêm tinh học không phải là những nghệ thuật tiên đoán được sử dụng để giữ nỗi sợ hãi về một tương lai tai ương đối với những người mà họ tìm cách khai thác, như các nhà chiêm tinh của triều đình Nebuchadnezzar mà Daniel đã vạch trần. Chúng là những khoa học siêu hình hợp lệ mà qua đó việc khám phá bản ngã bên trong trở nên dễ đạt được nhất.</w:t>
      </w:r>
    </w:p>
    <w:p>
      <w:r>
        <w:br w:type="page"/>
      </w:r>
    </w:p>
    <w:p>
      <w:r>
        <w:t>Khi một người được sinh ra, chúng ta biết rằng có những ảnh hưởng rung động nhất định có thể được phân tích bằng số học để đánh giá đáng tin cậy tính cá nhân của người đó. Cơ sở của đánh giá này tất nhiên là ngày sinh. Chúng ta cũng hãy nhận ra rằng, tại thời điểm sinh ra như vậy, bản thân trái đất đã nhận được các luồng rung động độc đáo từ mặt trời và vị trí của mặt trời so với các thiên thể và chòm sao khác. Đây là cơ sở của chiêm tinh học. Có mười hai cung hoàng đạo chiêm tinh, mỗi cung có ảnh hưởng kéo dài trong khoảng thời gian trung bình là một tháng dương lịch. Tổng cộng mười hai cung hoàng đạo này kéo dài một năm dương lịch, một vòng quay hoàn chỉnh của Trái đất quanh mặt trời. Ngày nay, chiêm tinh học được sử dụng rộng rãi (cho dù chúng ta có muốn thừa nhận hay không), đến nỗi mọi người đều biết tên cung hoàng đạo của mình cho dù họ có hiểu nó đại diện cho điều gì trong cuộc sống của họ hay không. Thông tin sau đây được trình bày như là đại diện cho các đặc điểm nổi bật của từng cung hoàng đạo và các yếu tố liên quan của chúng. Chúng không có ý định là đầy đủ, vì điều này sẽ cần một cuốn sách rất lớn. Thay vào đó, sẽ có lợi ích tối đa cho những người học số học khi hiểu được những đặc điểm thiết yếu này, đặc biệt nhấn mạnh vào các khía cạnh sức khỏe độc đáo của các cung hoàng đạo sẽ cung cấp thông tin bổ sung quan trọng cho mục đích đạt được sự cân bằng tổng thể mong muốn trong cuộc sống. Thông thường, cung hoàng đạo được biểu diễn dưới dạng hình tròn, nhưng đối với mục đích của chúng tôi, nó được minh họa tốt nhất dưới dạng biểu đồ hình chữ nhật mà bạn sẽ tìm thấy ở trang sau. Ở dạng này, nó thể hiện rõ ràng mối quan hệ tồn tại giữa Bộ ba và các nguyên tố, và giữa Bộ ba và ba Mặt phẳng biểu hiện như được biểu diễn trên Biểu đồ sinh số học.</w:t>
      </w:r>
    </w:p>
    <w:p>
      <w:r>
        <w:br w:type="page"/>
      </w:r>
    </w:p>
    <w:p>
      <w:r>
        <w:t xml:space="preserve"> TRIPLICITIES Đây là ba khía cạnh chính của biểu hiện của con người, chia hiệu quả mười hai cung hoàng đạo thành các nhóm bốn cung. Ba nhóm này có liên quan chặt chẽ đến ba nhóm số trên mỗi một trong ba Mặt phẳng của Biểu đồ sinh. Bốn cung đầu tiên, Bạch Dương, Kim Ngưu, Song Tử và Cự Giải, thuộc về Bộ ba đầu vì chúng nhấn mạnh mạnh mẽ vào biểu hiện tinh thần; giống như các số 3, 6 và 9 thuộc về Mặt phẳng tâm trí của Biểu đồ sinh do chúng nhấn mạnh chính vào biểu hiện tinh thần. Nhóm bốn cung thứ hai, Sư Tử, Xử Nữ, Thiên Bình và Bọ Cạp, thuộc về Bộ ba giữa do bản chất cảm xúc chi phối của chúng và sự nhấn mạnh mạnh mẽ vào biểu hiện cảm xúc; giống như các số 2, 5 và 8 thuộc về Mặt phẳng linh hồn của Biểu đồ sinh. Nhóm bốn cung thứ ba, Nhân Mã, Ma Kết, Bảo Bình và Song Ngư, tạo nên Bộ ba chân vì bản chất thực tế chi phối của chúng, tìm cách hiểu mục đích và nguồn gốc cơ bản của mọi thứ; cũng giống như các số 1, 4 và 7 thuộc về Cõi Thực hành của Biểu đồ Sinh. CÁC NGUYÊN TỐ Người xưa đã quan sát từ lâu trước khi lịch sử loài người được ghi chép rằng có bốn khía cạnh cơ bản đối với bản chất con người. Đối với mỗi khía cạnh này, họ</w:t>
      </w:r>
    </w:p>
    <w:p>
      <w:r>
        <w:br w:type="page"/>
      </w:r>
    </w:p>
    <w:p>
      <w:r>
        <w:t>liên quan tượng trưng đến một trong những yếu tố vật lý thiết yếu của hành tinh Trái đất: lửa, đất, không khí và nước. Quan sát của các giáo viên cổ đại nhận ra rằng mỗi cung hoàng đạo trong số mười hai cung hoàng đạo đều biểu hiện một đặc điểm cơ bản liên quan đến một trong bốn yếu tố này, tuy nhiên mỗi cung lại được thể hiện theo một cách khác nhau. Các quan sát sâu hơn liên quan đến từng yếu tố này với một trong bốn bài học nghiệp chướng cơ bản nhằm thể hiện cuộc sống con người liên quan. CÁC CUNG LỬA của Bạch Dương, Sư Tử và Nhân Mã được đặc trưng bởi những người nhanh nhẹn, thất thường, đam mê với năng lượng thần kinh dồi dào. Bài học chính trong cuộc sống của họ là hiểu được ý nghĩa của tình yêu thiêng liêng, nắm lấy lòng trắc ẩn và lòng nhân ái bằng cách điều chỉnh theo nhu cầu của người khác và bằng cách cung cấp sự hỗ trợ yêu thương để đạt được những nhu cầu đó. Điều này sẽ giúp những người có cung lửa trở nên bớt bốc đồng và đạt được nhiều phương pháp và trật tự hơn trong công việc của họ. CÁC CUNG ĐẤT của Kim Ngưu, Xử Nữ và Ma Kết tiết lộ những người ổn định, khá dễ đoán, là những người bạn nhất quán và đáng tin cậy nhất mà chúng ta có thể tìm thấy. Bài học nghiệp chướng chính của họ liên quan đến việc phục vụ người khác, qua đó họ sẽ nâng cao ý thức của mình vượt ra khỏi vật chất để hướng đến tinh thần (nhưng điều này hiếm khi đạt được trước nửa sau những năm trưởng thành của họ). Động lực chính trong những năm đầu đời của họ liên quan nhiều hơn đến thế giới vật chất của việc chơi đùa, ăn uống và làm việc, vì thông qua những hoạt động này, họ có được sự phát triển ban đầu mà họ cần. CÁC CUNG HOÀNG KHÍ của Song Tử, Thiên Bình và Bảo Bình là những người linh hoạt với bộ não nhanh nhẹn, thất thường, nhưng lại hiểu biết sâu sắc về cuộc sống và con người. Họ sở hữu sự linh hoạt về mặt tinh thần to lớn và có thể nghĩ ra nhiều thứ khác nhau cùng một lúc, nhưng điều này có thể dẫn đến sự phân mảnh và làm cạn kiệt nghiêm trọng năng lượng thần kinh (mệt mỏi). Thông qua bài học nghiệp chướng về tình chị em, họ học cách giúp đỡ người khác, qua đó họ phát triển một triết lý sống sâu sắc. CÁC CUNG HOÀNG NƯỚC của Cự Giải, Bọ Cạp và Song Ngư là những cung hoàng đạo của những người thanh bình hơn - thanh bình hầu hết thời gian. Trong sự điềm tĩnh tự nhiên của mình, họ là những con người trầm tính, yên tĩnh và sự hiện diện của họ thường mang lại sự thoải mái. Tuy nhiên, đôi khi, những người này có thể rất dễ xúc động và có thể mất kiểm soát cảm xúc của mình,</w:t>
      </w:r>
    </w:p>
    <w:p>
      <w:r>
        <w:br w:type="page"/>
      </w:r>
    </w:p>
    <w:p>
      <w:r>
        <w:t>mà họ phải đề phòng hoặc họ sẽ gây ra đau khổ cho tất cả những người liên quan và làm mất đi sự bình yên tự nhiên của họ. Họ có sức bền bỉ lớn và là những người chữa bệnh đặc biệt có năng lực khi sống một cách xây dựng. CÚP Ảnh hưởng của mỗi cung hoàng đạo trong số mười hai cung hoàng đạo kéo dài khoảng một tháng mỗi năm, với ngày bắt đầu và kết thúc rơi vào hoặc gần các ngày được hiển thị trên biểu đồ. Nhưng sự thay đổi từ cung hoàng đạo này sang cung hoàng đạo khác không diễn ra đột ngột như việc bật và tắt vòi nước. Thay vào đó, có một khoảng thời gian chuyển tiếp ngắn khoảng sáu ngày, ba ngày ở mỗi bên của ngày danh nghĩa. Khoảng thời gian này được gọi là cú đúp, trong đó ảnh hưởng của cả hai cung hoàng đạo đều chiếm ưu thế, một cung giảm dần, cung còn lại tăng dần. Mối quan hệ giữa các ảnh hưởng chung của mỗi cung hoàng đạo thường được chỉ ra bằng vị trí chính xác của ngày sinh trong cú đúp. Ví dụ, cú đúp của cung Bạch Dương-Kim Ngưu bao gồm khoảng thời gian bao gồm từ ngày 18 đến ngày 23 tháng 4. Từ ngày 18 tháng 4, ảnh hưởng của cung Bạch Dương giảm dần, nhưng vẫn mạnh hơn ảnh hưởng tăng dần của cung Kim Ngưu. Điều này sẽ như vậy cho đến sau ngày 20 tháng 4 (ngày mà cả hai cung hoàng đạo đều có ảnh hưởng tương đương nhau), khi đó ảnh hưởng đang lên của Kim Ngưu sẽ mạnh hơn. Đến ngày 24 tháng 4, Bạch Dương sẽ không có ảnh hưởng nào nữa – mà hoàn toàn là ảnh hưởng của Kim Ngưu. Việc xem xét đỉnh có phần tương tự như quá trình chuyển đổi giữa các năm trong chu kỳ tăng trưởng cá nhân như đã tiết lộ trong Chương 9. Nhưng khái niệm đỉnh không xảy ra với các Con số thống trị, tương đương số học của các cung hoàng đạo chiêm tinh. Các Con số thống trị chính xác cho mỗi ngày sinh, thay đổi đột ngột vào lúc nửa đêm thành số liên tiếp. Và các Con số thống trị liên tiếp, như đã tiết lộ trong Chương 7, đang xóa bỏ sự khác biệt với nhau. THỰC PHẨM VÀ SỨC KHỎE Thường thì các cuốn sách về siêu hình học bỏ qua tầm quan trọng của sự tích hợp ba chiều của cơ thể-tâm trí-linh hồn. Tôi hy vọng sẽ cung cấp cho độc giả của mình phần thưởng là khám phá thêm về sức khỏe của họ hơn là những gì thường được cung cấp trong một cuốn sách như vậy. Bây giờ chúng ta đang giải quyết một số khía cạnh cụ thể hơn của sức khỏe được tiết lộ thông qua các cung hoàng đạo chiêm tinh, các loại thực phẩm cụ thể sẽ được khuyến nghị theo chỉ định của từng cung hoàng đạo. Tất nhiên, người ta cũng có thể dùng muối tế bào vi lượng đồng căn được khuyến nghị để đẩy nhanh quá trình phục hồi sau bất kỳ</w:t>
      </w:r>
    </w:p>
    <w:p>
      <w:r>
        <w:br w:type="page"/>
      </w:r>
    </w:p>
    <w:p>
      <w:r>
        <w:t>thiếu hụt đã được công nhận; nhưng muối tế bào không có thực phẩm sẽ kém hiệu quả hơn nhiều. Điều quan trọng cần lưu ý là khi dùng muối tế bào, hãy dùng dưới dạng viên nén ít nhất mười lăm phút trước mỗi bữa ăn, ngậm viên thuốc dưới lưỡi cho đến khi tan. Nhìn chung, bạn nên uống ba viên một lần, mặc dù điều này phụ thuộc vào hiệu lực của chúng - bác sĩ của bạn sẽ có thể hướng dẫn bạn đúng cách. Do hiệu lực dinh dưỡng cao, một số loại thực phẩm xuất hiện trong danh sách của nhiều hơn một dấu hiệu. Bạn không thể cải thiện các loại hạt không ướp muối, hạt thô, đậu nành, rau xanh và giá đỗ, cùng với nhiều loại trái cây và ngũ cốc sấy khô, vì chúng là nguồn tự nhiên của hầu hết các chất dinh dưỡng, đặc biệt là muối tế bào sinh hóa, cần thiết cho cơ thể con người để có sức khỏe tối ưu. Một số người bị dị ứng với một số loại thực phẩm; hãy tránh những loại thực phẩm đó và thay thế bằng những loại khác nếu bạn biết mình bị dị ứng. Nếu bạn đã được xét nghiệm, hãy đến gặp bác sĩ và sắp xếp để làm xét nghiệm dung nạp thực phẩm. Một số người không thể tiêu hóa các loại hạt sống cũng như họ có thể sấy khô các loại hạt rang - hãy làm những gì tốt nhất cho bạn. Không có khuyến nghị nào về việc sử dụng các sản phẩm từ sữa (đặc biệt là sữa bò), muối ăn hoặc thức ăn nhanh - hiếm khi bất kỳ thứ nào trong số này có lợi cho sức khỏe tốt. BẠCH DƯƠNG - 21 THÁNG 3 ĐẾN 20 THÁNG 4 Biểu hiện đặc trưng Người cung Bạch Dương có bộ não rất năng động, luôn tìm cách học hỏi mọi thứ, luôn suy nghĩ và lập kế hoạch. Họ là những người có tinh thần cao, năng động, hay thay đổi, can đảm, dí dỏm và có tiềm năng trở thành học giả rất giỏi. Học tập là điều quan trọng đối với họ, cũng như các mối quan hệ xã hội sáng suốt. Họ hiếm khi mất lời và luôn sẵn sàng bảo vệ bản thân và hành động của mình bằng lời nói. Đối với những người sống có tính xây dựng, trách nhiệm là bản chất thứ hai của họ; trong cách thể hiện của nó, họ thấy rằng trực giác nhạy bén của mình luôn hướng dẫn họ. Mặt khác của bản chất của họ là liều lĩnh, bướng bỉnh và thường khá hung dữ - đây là lúc họ sống một cách phá hoại và trở thành gánh nặng cho xã hội. Các yếu tố có thể khiến tính cách của họ rời xa biểu hiện xây dựng tự nhiên của nó thường bắt nguồn từ sự thiếu hụt khoáng chất trong chế độ ăn uống, đặc biệt là muối tế bào quan trọng nhất đối với người cung Bạch Dương, kali photphat.</w:t>
      </w:r>
    </w:p>
    <w:p>
      <w:r>
        <w:br w:type="page"/>
      </w:r>
    </w:p>
    <w:p>
      <w:r>
        <w:t>Những khuynh hướng tiêu cực cần khắc phục Do mức năng lượng não cao, người cung Bạch Dương có thể cực kỳ thiếu kiên nhẫn với người khác. Tuy nhiên, với người thân, họ có thể tỏ ra quá kiên nhẫn đến mức dễ bị áp đặt. Điều này sẽ làm giảm hiệu quả độ tin cậy của trực giác và khiến họ mắc một số lỗi phán đoán nghiêm trọng. Ngay cả khi sống một cách xây dựng, họ cũng nên cẩn thận không đánh giá quá cao khả năng của mình hoặc tham gia vào các giai đoạn hoạt động trí óc kéo dài liên tục mà không cân bằng các giai đoạn đó với sự thư giãn; sự sao nhãng như vậy sẽ dẫn đến sự mệt mỏi, đau đầu và liều lĩnh. Họ phải suy nghĩ trước khi nói, đặc biệt là nếu họ có xu hướng chỉ trích, vì người cung Bạch Dương có lưỡi sắc và tính khí nóng nảy khi họ mất kiểm soát. Các khía cạnh sức khỏe Bạch Dương liên quan đến não, bộ não con người. Do đó, một đặc điểm vật lý thường liên quan đến người cung Bạch Dương là đầu to. Họ thường có bộ não lớn hơn mức trung bình và cần chế độ ăn uống cung cấp thêm chất dinh dưỡng cho các tế bào não và dịch thần kinh. Muối tế bào sinh hóa hữu ích nhất trong vấn đề này được gọi là Kali Phos - kali phosphate. Nó có thể được tiêu thụ ở dạng bổ sung dưới dạng bột hoặc chất lỏng. Nhưng nếu trong khi dùng chất bổ sung này, người Arian tuân theo chế độ ăn thông thường, nhiều axit dựa trên thực phẩm chế biến và tinh chế, lượng thịt cao, trà, cà phê và hoặc rượu, tình trạng tăng axit của họ sẽ phủ nhận lợi ích kiềm hóa của muối tế bào. Họ được khuyên nên thay đổi chế độ ăn uống của mình để bao gồm các loại thực phẩm tự nhiên, đặc biệt chú trọng đến những loại giàu kali phosphat tự nhiên nhất, như được liệt kê (tùy theo tình trạng sẵn có): Men - các loại bia và torula ăn được Bột đậu nành và, đối với những người muốn uống sữa, sữa đậu nành hoặc sữa gạo Đậu nành - ngâm trong hai mươi bốn giờ sau đó hấp Mầm lúa mì và cám lúa mì - cả hai đều phải tươi và sống Hạt hướng dương - nảy mầm hoặc dưới dạng hạt thô Đậu gà (garbanzos) và đậu lăng</w:t>
      </w:r>
    </w:p>
    <w:p>
      <w:r>
        <w:br w:type="page"/>
      </w:r>
    </w:p>
    <w:p>
      <w:r>
        <w:t xml:space="preserve"> Hạt thô, không ướp muối – đặc biệt là hạnh nhân, hạt Brazil và hạt dẻ cười Lúa mạch đen – nảy mầm là tốt nhất, tiếp theo là xay đá tươi Thiếu kali phosphat thường được nhận biết là ảnh hưởng đến các quá trình tinh thần, biểu hiện ở các triệu chứng như đau nửa đầu, cực kỳ lo lắng, thường xuyên cuồng loạn, kiệt sức về tinh thần, loạn thần, hoang tưởng, tưởng tượng hoang đường và linh cảm, v.v. Bài học nghiệp chướng Người cung Bạch Dương phải học ý nghĩa của tình yêu vị tha, nhận ra sự khác biệt rõ rệt của nó với ham muốn thể xác. Lòng trắc ẩn là biểu hiện cao nhất của tình yêu phổ quát, vì vậy đức tính này phải trở thành một phần trong mọi suy nghĩ, lời nói và hành động của họ. Điều quan trọng đối với sự phát triển của lòng trắc ẩn là làm chủ cảm xúc, đặc biệt là tính khí, sự tức giận và ghen tuông. KIM NGƯU – 21 THÁNG 4 ĐẾN 20 THÁNG 5 Biểu hiện đặc trưng Người cung Kim Ngưu là những người thống trị, mạnh mẽ và kiên trì, những người tìm thấy hình thức thể hiện dễ dàng nhất của mình thông qua chuyển động. Họ là những người bạn cực kỳ ổn định và vững chắc, rất đáng tin cậy và dễ đoán. Họ cũng rất chính thống, điều này khiến họ chậm chấp nhận những ý tưởng mới. Kim Ngưu cai quản tiểu não, não dưới và trung tâm thần kinh điều chỉnh chuyển động vật lý; do đó, phản ứng ban đầu của Kim Ngưu là làm điều gì đó thay vì nghĩ về nó. Điều này tạo ra phản ứng thay vì hành động, tạo ra sự tham gia về mặt cảm xúc và biểu hiện đam mê. Tuy nhiên, đây là cung Đất, một ảnh hưởng ổn định giúp cân bằng cảm xúc trừ khi một số sự kích thích cực độ vẫn tiếp diễn. Trong diễn biến bình thường của các sự kiện, những người này có tính cách tử tế và chậm tức giận. Nhưng khi cuối cùng bị kích động, họ trở nên hung dữ. Một khi họ bùng nổ, giống như họ đã thổi bay hơi nước dư thừa khỏi van thoát hiểm của mình, điều này cho phép họ trở lại trạng thái cân bằng. Một ảnh hưởng khác của đất được quan sát thấy trong tình yêu của Kim Ngưu đối với sự thoải mái, an ninh tài chính và những điều tốt đẹp trong cuộc sống - đặc biệt là thực phẩm giàu dinh dưỡng. Họ phải học rằng những thực phẩm như vậy hiếm khi là lựa chọn tốt cho cơ thể.</w:t>
      </w:r>
    </w:p>
    <w:p>
      <w:r>
        <w:br w:type="page"/>
      </w:r>
    </w:p>
    <w:p>
      <w:r>
        <w:t>Những khuynh hướng tiêu cực cần khắc phục Ham muốn bốc đồng đóng vai trò quá lớn trong cuộc sống của người cung Kim Ngưu. Họ phải học cách lý luận nhiều hơn và suy nghĩ cẩn thận trước khi hành động - khi đó họ sẽ hành động thay vì phản ứng. Sự kiên định của họ không bao giờ được phép trở thành sự bướng bỉnh; sự hào phóng của họ không nên thúc đẩy họ trở nên quá nuông chiều. Sự bướng bỉnh và quá nuông chiều là những phản ứng cảm xúc thường được dùng đến khi nỗi sợ hãi chiếm ưu thế: sợ thay đổi, sợ bị ghét hoặc sợ bất an. Tiểu não thường được gọi là não động vật, vì nó chi phối tiềm thức, chuyển động của cơ thể và đam mê của nó. Cần đặc biệt cẩn thận để tránh sự quá mức về mặt cảm xúc, vì đam mê không thể nghe được tiếng nói của lý trí. Các khía cạnh sức khỏe Kim Ngưu tác động mạnh đến tai, cổ, họng, gan và túi mật. Những người sinh ra dưới cung hoàng đạo này có thể có đôi tai to, cổ khỏe và giọng nói mạnh mẽ (nhiều người trở thành đô vật hoặc ca sĩ thành công). Không phải là hiếm khi người cung Kim Ngưu gặp vấn đề về cân nặng chủ yếu do xu hướng ăn quá nhiều thức ăn giàu chất dinh dưỡng và giữ nước dư thừa trong cơ thể. Muối tế bào sinh hóa, Nat Sulph – natri sunfat – liên kết với Kim Ngưu, vì đây là chất thải nước hiệu quả nhất. Thiếu muối này sẽ gây đau ở sau gáy, đôi khi chạy dọc cột sống ảnh hưởng đến gan. Vì muối tế bào này rất quan trọng đối với quá trình đào thải nước của cơ thể, nên việc thiếu nó sẽ khiến cơ thể phải dùng đến biện pháp tốt nhất tiếp theo: nó sẽ gây ra co thắt thần kinh và cơ, do đó gây sốt do nỗ lực dữ dội để loại bỏ độ ẩm dư thừa qua máu thông qua mồ hôi. Điều này cũng làm giảm hiệu quả mức độ độc tố của cơ thể. Sốt và ớn lạnh xen kẽ khi cơ thể thanh lọc rồi trở lại bình thường, cùng với các cơn đau nhức cơ do co thắt, làm phát sinh căn bệnh vẫn khiến các bác sĩ bối rối và đặt cho nó cái tên là cúm. Người cung Kim Ngưu sống ở vùng khí hậu nóng ẩm, nơi không khí chứa nhiều hơi ẩm và mọi người uống nhiều nước hơn (điều này cản trở quá trình tiêu hóa và hấp thụ chất dinh dưỡng của họ), có nguy cơ giữ nước cao hơn. Điều này thường gây ra tình trạng mật và đôi khi khiến người ta dễ mắc bệnh sốt rét. Cần tránh thói quen thêm muối thường (natri clorua) vào thức ăn, vì hóa chất này chống lại nỗ lực loại bỏ độ ẩm dư thừa của cơ thể. Trái với quan điểm phổ biến, muối không ngăn ngừa tình trạng mất nước hoặc chuột rút; nó là</w:t>
      </w:r>
    </w:p>
    <w:p>
      <w:r>
        <w:br w:type="page"/>
      </w:r>
    </w:p>
    <w:p>
      <w:r>
        <w:t>chất độc nhẹ, đó là lý do tại sao cơ thể hoạt động để đào thải nó qua lỗ chân lông. Một chế độ ăn bao gồm các loại thực phẩm giàu natri sunfat tự nhiên cũng sẽ được tìm thấy có chứa đủ natri clorua tự nhiên để tạo điều kiện cân bằng hóa học tế bào thích hợp. Chế độ ăn cũng nên ít axit béo bão hòa và cholesterol để giảm bớt căng thẳng cho gan, túi mật và động mạch. Một số loại thực phẩm mong muốn nhất bao gồm nhiều loại rau xà lách tươi, đặc biệt là giá đỗ, cần tây và cà rốt. Trái cây sấy khô như sung, nho khô và nho khô cũng rất bổ dưỡng cho người cung Kim Ngưu. Một bữa ăn mỗi ngày gồm trái cây tươi, ăn sống, chắc chắn có lợi, đặc biệt là bữa ăn đầu tiên trong ngày. Bài học nghiệp chướng Nhận ra sự khác biệt giữa các phản ứng cảm xúc thiếu thận trọng và các hành động lý trí cân bằng mang lại một trong những trải nghiệm quan trọng nhất trong cuộc đời của một người sinh ra dưới cung Kim Ngưu. Chính thông qua việc phục vụ nhân loại, họ sẽ học cách làm chủ được ham muốn và cảm xúc của mình. Do đó, họ sẽ luôn được dẫn dắt vào các hoạt động cho phép họ có được những trải nghiệm như vậy. SONG TỬ – 21 THÁNG 5 ĐẾN 20 THÁNG 6 Biểu hiện đặc trưng Ở đây chúng ta buộc phải xem xét hai người trong một. Được biểu thị tượng trưng là cặp song sinh, cung Song Tử chỉ ra hai tính cách: một liên quan đến cá tính bẩm sinh, tính cách kia liên quan đến tính cách giao tiếp xã hội. Thuộc cung Khí của Bộ ba đầu, những người thuộc cung Song Tử cực kỳ nhạy cảm và dễ thay đổi suy nghĩ mà không báo trước. Bộ não hoạt động nhanh của họ có xu hướng mang lại cho họ bản chất thất thường, nhưng điều này cũng ngụ ý một số khả năng rất có lợi; đó là khả năng phân biệt đáng tin cậy và khả năng giao tiếp. Có thể phân biệt ngay lập tức giữa lý lẽ và vô nghĩa, sự thật và sự dối trá, thực tế và phi thực tế là đặc điểm của Song Tử. Tương tự như vậy, khả năng truyền đạt ý tưởng của họ bằng văn bản; họ truyền đạt suy nghĩ của mình theo cách này một cách tự do hơn so với cách họ thường làm bằng lời nói. Những xu hướng tiêu cực cần khắc phục</w:t>
      </w:r>
    </w:p>
    <w:p>
      <w:r>
        <w:br w:type="page"/>
      </w:r>
    </w:p>
    <w:p>
      <w:r>
        <w:t>Tính cách song sinh của Song Tử có nhược điểm là khiến mọi người bối rối, và ngay cả bản thân Song Tử cũng có thể không chắc chắn về cách phản ứng với các tình huống khác nhau. Nhìn chung, họ có xu hướng dao động giữa bản ngã thấp hơn và cao hơn, bản chất cảm xúc và tinh thần của họ. Một khi họ học được cách không phản ứng, mà là suy nghĩ kỹ trước, họ sẽ không bị thu hút bởi cảm xúc. Cho đến lúc đó, họ sẽ thấy khả năng tập trung của mình giảm dần, với sự gia tăng tương ứng về sự không chắc chắn và lo lắng. Nghỉ ngơi và thư giãn là những điều kiện tiên quyết giúp kiểm soát thần kinh của họ. Họ nên tham gia vào các hoạt động nghệ thuật, bao gồm ca hát, chơi nhạc cụ, hội họa, làm đồ gốm, v.v. Điều này sẽ mang lại sự cân bằng cho cuộc sống của họ và là một phương thuốc tuyệt vời cho hệ thần kinh của họ. Các khía cạnh sức khỏe Thông thường, những đặc điểm dễ nhận thấy nhất của cơ thể Song Tử là vai, cánh tay và bàn tay khỏe mạnh. Điểm yếu chính của họ nằm ở đường hô hấp, với tình trạng tắc nghẽn là một vấn đề phổ biến. Muối tế bào sinh hóa quan trọng nhất trong số mười hai loại muối tế bào đối với Song Tử là Kali Mur - kali clorua. Đây vừa là chất nuôi dưỡng máu thiết yếu vừa là chất dinh dưỡng quan trọng cho quá trình hình thành fibrin thích hợp, một loại protein sợi đàn hồi điều chỉnh quá trình hình thành da và tóc. Thiếu kali clorua có thể gây ra tình trạng fibrin dày lên, kinh nguyệt không đều và/hoặc tắc nghẽn khi nằm ở đường hô hấp. Điều này có thể biểu hiện dưới dạng viêm màng phổi, viêm mũi, viêm phổi, bạch hầu hoặc viêm phế quản. Nếu fibrin bị tắc nghẽn không được đào thải ra khỏi máu, nó có thể tạo ra các cục máu đông có thể làm tắc nghẽn tâm nhĩ và tâm thất của tim, cuối cùng khiến tim ngừng đập. Cách thỏa đáng nhất để có được đủ kali clorua là thông qua chế độ ăn uống. Các loại thực phẩm giàu kali clorua tự nhiên nhất được liệt kê dưới đây, theo nồng độ của nó: Tảo bẹ - bột và hạt Men - men bia và torula Quả bơ Thịt dừa - tươi</w:t>
      </w:r>
    </w:p>
    <w:p>
      <w:r>
        <w:br w:type="page"/>
      </w:r>
    </w:p>
    <w:p>
      <w:r>
        <w:t xml:space="preserve"> Trái cây sấy khô Hầu hết các loại rau tươi, đặc biệt là giá đỗ, măng tây, bắp cải, cà rốt, cần tây, cà tím, su hào, rau diếp, củ cải và cà chua Bài học nghiệp chướng Tất cả những người sinh ra dưới cung Khí đều có động lực khao khát tình chị em, nhưng điều này ít rõ ràng hơn ở cung Song Tử so với cung Thiên Bình hoặc cung Bảo Bình. Tâm lý mạnh mẽ của cung Song Tử, đặc biệt thể hiện rõ trong cách tiếp cận phân tích của họ đối với cuộc sống và con người, có xu hướng khiến họ có vẻ ích kỷ hơn so với thực tế. Điều này càng trầm trọng hơn do khó khăn trong việc diễn đạt bằng lời nói, vốn thường là một phần trong bản chất của cung Song Tử. Sâu thẳm bên trong, cung Song Tử biết rằng họ thường xuyên diễn đạt sai về bản thân. Mặc dù điều này không phải là cố ý, nhưng họ không biết cách sửa nó. Họ sẽ tìm thấy sự giải thoát khỏi tình thế tiến thoái lưỡng nan này khi họ thừa nhận khao khát trong sâu thẳm tâm hồn mình về tình yêu, tình bạn và sự hiểu biết - nói một cách ngắn gọn, đó là tình chị em. Khi cung Song Tử trưởng thành, họ trở nên nhận thức rõ hơn về tầm quan trọng của lòng trắc ẩn và các mối quan hệ của họ với người khác. CANCER – 21 THÁNG 6 ĐẾN 21 THÁNG 7 Biểu hiện đặc trưng Thuật ngữ chiêm tinh Cancer bắt nguồn từ tiếng Latin có nghĩa là cua và không liên quan đến căn bệnh ác tính. Căn bệnh này được gọi như vậy vì bản chất u bướu và khả năng sinh sản không kiềm chế của nó. Về mặt biểu tượng, con cua cho chúng ta biết nhiều về động lực và biểu hiện của những người sinh ra dưới cung hoàng đạo này. Họ kiên trì, thận trọng và thận trọng, với bản chất nhạy cảm và dịu dàng sâu sắc. Sự kiên trì của họ được củng cố bởi sự cứng rắn được rèn luyện, sự bảo vệ có được của những cảm xúc nhạy cảm. Họ yêu gia đình, với mối quan tâm sâu sắc đến lâu đài của họ và hạnh phúc của tất cả mọi người trong đó. Tình yêu của họ dành cho trẻ em thường được thỏa mãn bằng cách sinh ra những gia đình lớn, mà các cơ quan sinh sản mạnh mẽ của họ giúp ích cho họ. Một biểu hiện giống cua khác là sở thích của những người này là sưu tầm những thứ mà họ không có nhu cầu sử dụng hoặc triển vọng sử dụng ngay lập tức. Đặc biệt rõ rệt là tính bảo vệ và sự kiên trì của những người sinh ra dưới cung hoàng đạo Cự Giải. Những đặc điểm này là nền tảng cho rất nhiều nỗ lực của họ – về thể chất, tình cảm và tinh thần.</w:t>
      </w:r>
    </w:p>
    <w:p>
      <w:r>
        <w:br w:type="page"/>
      </w:r>
    </w:p>
    <w:p>
      <w:r>
        <w:t>Họ sở hữu trí nhớ tốt bẩm sinh và luôn cố gắng duy trì đặc điểm quan trọng này (trí nhớ là sự kiên trì trong suy nghĩ). Những người cung Cự Giải thường bị thu hút bởi các lĩnh vực liên quan đến sức khỏe, vì họ là những người chữa bệnh tự nhiên với mối quan tâm sâu sắc đến phúc lợi của con người. Những khuynh hướng tiêu cực cần khắc phục Sự nhạy cảm cấp tính của những người cung Cự Giải phải được công nhận là rất quan trọng đối với sự phát triển tâm linh của họ và mối quan tâm yêu thương của họ đối với người khác. Nhưng trừ khi họ đạt được mức độ thành thạo hợp lý, những người này có nguy cơ suy giảm sức mạnh của mình bằng cách trở thành nạn nhân của chính cảm xúc của họ. Những điều này biểu hiện dưới dạng bùng nổ thần kinh và thay đổi tâm trạng, làm cạn kiệt đáng kể nguồn dự trữ năng lượng của họ. Cha mẹ phải đặc biệt cẩn thận trong việc huấn luyện con cái cung Cự Giải của mình để có được sự tự tin vào bản thân và cảm xúc của mình và không phản ứng theo cảm xúc trước sự chu đáo rõ ràng của những người kém nhạy cảm hơn. Nếu không được huấn luyện cẩn thận về tính tự kỷ luật, những đứa trẻ này có thể trở nên khép kín và rất nhút nhát, đặc biệt là nếu chúng có Mũi tên của sự nhạy cảm quá mức. Trong thực tế, tôi thấy rằng nhiều người tin rằng họ đang bị hạ đường huyết, nhưng thực tế là họ đang bị suy nhược cấp tính do không kiểm soát được sự nhạy cảm cực độ của mình. Điều này đặc biệt đúng với những người sinh ra dưới cung Cự Giải. Họ có xu hướng lo lắng về những thứ mang tính chất gia đình, đặc biệt là gia đình và phúc lợi của con cái. Nỗi sợ mất an ninh tài chính cũng là một nguồn lo lắng lớn đối với nhiều người Cự Giải. Nếu những lo lắng và dằn vặt này không được kiểm soát, sự mất cân bằng về tinh thần có thể xảy ra. Các khía cạnh về sức khỏe Cung Cự Giải có ảnh hưởng lớn đến ngực, lá lách, đám rối mặt trời và dạ dày. Những người có cung hoàng đạo này phải rất cẩn thận với chế độ ăn uống của mình vì họ không có dạ dày khỏe và dễ mắc các vấn đề về dạ dày. Khi liên quan đến sự lo lắng, điều này sẽ là một đơn thuốc tốt cho bệnh loét. Thực phẩm đơn giản, tự nhiên nên bao gồm chế độ ăn uống cơ bản của họ vì những người Cự Giải phải kiên trì tránh các loại thực phẩm có nhiều gia vị hoặc được bảo quản nhiều như cà ri, ớt, dưa chua, pho mát mạnh, thực phẩm kiểu lục địa có nhiều gia vị, v.v. Muối tế bào sinh hóa quan trọng nhất đối với người Cự Giải là canxi florua, muối tế bào đóng vai trò thiết yếu trong sự phát triển và duy trì màng não, cũng như mắt,</w:t>
      </w:r>
    </w:p>
    <w:p>
      <w:r>
        <w:br w:type="page"/>
      </w:r>
    </w:p>
    <w:p>
      <w:r>
        <w:t>răng, xương và cấu trúc tế bào bên trong của da. Thiếu hụt loại muối khoáng này sẽ là kết quả của chế độ ăn thiếu rau xanh, giá đỗ, cà rốt, các loại hạt thô không ướp muối hoặc pho mát nhẹ (đặc biệt là pho mát tươi). Những thực phẩm này là nguồn cung cấp canxi florua tự nhiên tuyệt vời. Những thiếu hụt như vậy có thể dẫn đến nứt da (mất độ đàn hồi của tế bào), đặc biệt là giữa các ngón chân hoặc ngón tay, quanh hậu môn hoặc miệng; mất trí nhớ sớm hoặc phát triển phức hợp lo âu; đục thủy tinh thể ở mắt; và đối với phụ nữ, kinh nguyệt rất đau đớn và cuối cùng là suy yếu các cơ quan sinh sản. Bài học nghiệp chướng Bằng cách sử dụng tâm trí để đạt được một mức độ kiểm soát cảm xúc và bằng cách bảo tồn năng lượng thần kinh, chúng ta đạt được thứ quý giá nhất trong tất cả các tài sản - sự bình yên nội tâm. Đó là bài học thiết yếu mà những người cung Cự Giải cần theo đuổi. Tự chủ không phải lúc nào cũng dễ dàng đạt được, nhưng cũng không có bất kỳ giá trị lâu dài nào đạt được mà không cần nỗ lực. Ngay khi họ học cách hướng sự nhạy cảm của mình vào con đường chữa lành và phúc lợi của con người, những người cung Cự Giải sẽ đạt được tiến bộ đáng kể trong việc đạt được sự bình yên hài hòa này. SƯ TỬ – 22 THÁNG 7 ĐẾN 22 THÁNG 8 Biểu hiện đặc trưng Sư tử là những nhà lãnh đạo bẩm sinh và cảnh giác (đôi khi hung hăng) như sư tử mà họ được tượng trưng. Họ rất tự tin vào khả năng của mình và không vui khi làm việc dưới quyền. Họ tình cảm và sở hữu nguồn năng lượng dự trữ khổng lồ, mang lại cho họ động lực đặc biệt và biểu hiện táo bạo. Sư tử cũng có thể có hai bản chất cực kỳ khác nhau: sáng tạo hoặc hủy diệt. Nhiều người trong số họ là những người tình cảm, phản ứng, có động lực ham muốn, có tiếng là không ổn định và hay thay đổi. Những người Sư tử giác ngộ hơn vẫn còn là thiểu số, mặc dù nhận thức ngày càng tăng trong số những người theo Thời đại mới đang làm thay đổi tình hình. Khi khám phá ra bí mật của khả năng tự chủ, những người Sư tử có thể thực hiện ý chí cực kỳ mạnh mẽ của mình vì lợi ích chung và thể hiện bản thân một cách sáng tạo như những ví dụ sáng suốt về sức mạnh thiêng liêng trong hành động của con người. Họ có lòng trắc ẩn sâu sắc tự nhiên đối với những người kém may mắn hoặc những người gặp rắc rối - điều này không nằm ngoài dự đoán của những người có sự nhạy cảm sâu sắc như vậy.</w:t>
      </w:r>
    </w:p>
    <w:p>
      <w:r>
        <w:br w:type="page"/>
      </w:r>
    </w:p>
    <w:p>
      <w:r>
        <w:t>Những khuynh hướng tiêu cực cần khắc phục Luôn phải cẩn thận khi xử lý các nguồn năng lượng mạnh mẽ, đặc biệt là năng lượng bốc lửa của con người. Với động lực đặc biệt của mình, Sư Tử có xu hướng làm quá sức tim và thần kinh của họ trừ khi họ học cách thực hành thiền định hoặc ít nhất là kết hợp các khoảng thời gian thư giãn vào thói quen hàng ngày của họ. Họ phải tránh xa các cuộc tranh cãi và những mối quan hệ tình cảm gây rối loạn như chuyện tình cảm đồi trụy và những hành vi lăng nhăng tương tự, vì những điều này sẽ làm căng thẳng cảm xúc của họ, làm cạn kiệt đáng kể năng lượng thần kinh. Mặc dù họ rất thích thể hiện cảm xúc, nhưng những người cung Sư Tử phải tập luyện sự điều độ để đảm bảo họ không mất kiểm soát cảm xúc của mình. Họ có xu hướng dễ nổi giận, nhưng điều này sẽ chỉ làm cạn kiệt thêm năng lượng thần kinh của họ. Sự tức giận gây áp lực rất lớn lên các cơ tim, nhiều hơn nhiều so với những gì hầu hết mọi người nhận ra. Cần phải cẩn thận để sự đồng cảm tự nhiên của họ không bị những người vô tâm áp đặt, vì nếu sự đồng cảm của họ bị lợi dụng, điều đó có thể khiến những người nhạy cảm như vậy cảm thấy rất thất vọng, thậm chí là cay đắng. Các khía cạnh sức khỏe Tim, dây thần kinh vận động (điều chỉnh chuyển động) và máu có mối quan hệ mật thiết với nhau và là những thành phần dễ bị tổn thương nhất của cơ thể Sư Tử. Vì vậy, họ phải đảm bảo rằng chế độ ăn uống của họ được điều chỉnh để tránh quá nhiều thực phẩm hoặc chất tạo axit như trà, cà phê, thực phẩm giàu protein quá mức, sô cô la, đồ ngọt, rượu, các sản phẩm từ bột mì trắng, v.v. Xét đến xu hướng cảm xúc của họ, gây căng thẳng cho thần kinh và tim, không có gì ngạc nhiên khi những người thuộc cung Sư Tử thường bị thiếu muối khoáng Mag Phos - magiê phosphate. Đây là chất dinh dưỡng quan trọng tham gia vào việc điều chỉnh các xung động thần kinh và cơ, đặc biệt là những xung động chi phối chức năng của tim. Bất kỳ ai bị thiếu magiê phosphate đều có xu hướng khóc, cười, ho, hắt hơi, nấc cụt hoặc chuột rút, hoặc trở nên khá liều lĩnh. Những triệu chứng này rất mệt mỏi nhưng sẽ được cải thiện đáng kể khi sử dụng liệu pháp điều trị bằng một vài gam Mag Phos trong một cốc nước nóng. Nhiều người bị đau thắt ngực và co thắt tim nhẹ có thể vượt qua những rối loạn cấp tính này bằng cách kiểm soát cảm xúc tốt hơn và đưa vào chế độ ăn uống của họ những thực phẩm được biết đến là nguồn cung cấp magiê phosphat tự nhiên, đặc biệt là những thực phẩm sau (được liệt kê theo thứ tự giàu dinh dưỡng): Σ Mầm lúa mì và cám</w:t>
      </w:r>
    </w:p>
    <w:p>
      <w:r>
        <w:br w:type="page"/>
      </w:r>
    </w:p>
    <w:p>
      <w:r>
        <w:t xml:space="preserve"> Các loại hạt và hạt thô, không ướp muối Men bia và torula Đậu nành, sữa đậu nành và bột đậu nành Lúa mì nguyên cám và lúa mạch đen - dưới dạng ngũ cốc hoặc trong bánh mì nguyên cám Yến mạch cán mỏng Kê và kiều mạch Đậu lăng nâu - đặc biệt bổ dưỡng khi nảy mầm và ăn sống Mật mía đen Bài học nghiệp chướng Mọi người sinh ra dưới cung Sư Tử đều nhận thức được động lực bên trong mạnh mẽ của họ. Những người chưa học cách truyền tải nguồn năng lượng to lớn này thường thiếu kiên nhẫn và khó sống chung do họ thường xuyên bộc phát cảm xúc. Cuộc sống là người thuần hóa sư tử, lấy bản chất động vật hoang dã và nhẹ nhàng biến đổi nó cho đến khi nó trở thành một sức mạnh được điều tiết, được khai thác, sẵn sàng và có thể được trí thông minh tối cao chỉ đạo. Sau đó, sư tử sẽ cho phép trật tự thiêng liêng được thiết lập trong mọi công việc của mình. Sâu thẳm bên trong, họ là những người ấm áp và giàu lòng trắc ẩn, nhưng nhiều Sư Tử không sẵn sàng thể hiện khía cạnh tươi đẹp này trong bản chất của mình cho đến khi họ đạt đến giai đoạn thứ ba của cuộc đời (sự viên mãn). Cuộc sống sẽ bổ ích hơn nhiều đối với họ và đối với những người mà họ kết giao khi họ học cách trở nên giàu lòng trắc ẩn hơn trong những năm đầu đời. Đây là bài học lớn nhất của cung Sư Tử trong cuộc sống. XỬ NỮ – 23 THÁNG 8 ĐẾN 22 THÁNG 9 Biểu hiện đặc trưng Biểu tượng của cung Xử Nữ là trinh nữ, có nghĩa là trong sáng, hoàn hảo và không tì vết. Điều này liên quan chính xác đến cả bản chất và cơ thể của những người có cung hoàng đạo là Xử Nữ. Họ là những người cầu toàn, với mối quan tâm sâu sắc đến sức khỏe, nhưng cơ thể lại thường gặp phải các vấn đề về bài tiết.</w:t>
      </w:r>
    </w:p>
    <w:p>
      <w:r>
        <w:br w:type="page"/>
      </w:r>
    </w:p>
    <w:p>
      <w:r>
        <w:t>Trong hành trình tìm kiếm sự hoàn hảo, người cung Xử Nữ có tính phân biệt và phân tích, đòi hỏi sự chính xác và chi tiết. Họ không bao giờ ngừng phấn đấu vì những phẩm chất này. Người cung Xử Nữ kết bạn thân thiết, thường tìm cách giúp người khác cải thiện cuộc sống của chính họ. Đôi khi điều này khiến họ có vẻ chỉ trích, nhưng hiếm khi có bất cứ điều gì mang tính chất lên án trong lời chỉ trích của họ. Theo nguyên tắc, họ chỉ trích bản thân nhiều hơn là người khác, vì họ nhận ra rằng sự hoàn hảo phải phát triển từ bên trong. Người cung Xử Nữ có khả năng tự chữa lành, nhưng phải cảnh giác không nên quá lo lắng về sức khỏe của chính mình. Sự lo lắng như vậy có thể dẫn đến xu hướng ám ảnh bệnh tật, dẫn đến bệnh tật và trầm cảm nhẹ. Điều này phủ nhận khả năng tự chữa lành tự nhiên của cơ thể họ, đánh bại mục tiêu cải thiện chất lượng cuộc sống cho tất cả mọi người. Những xu hướng tiêu cực cần khắc phục Xu hướng lo lắng quá mức này rất phổ biến ở những người cung Xử Nữ, nhưng họ hiếm khi có lý do thực sự để lo lắng. Một phản ứng tương tự cũng được tìm thấy trong cuộc sống công việc của họ, khi buộc phải chấp nhận trách nhiệm đáng kể, họ trở nên lo lắng về khả năng của mình. Điều này có tác dụng làm suy yếu sự tự tin của họ. Xử Nữ làm việc tốt nhất dưới sự chỉ đạo khích lệ, đánh giá cao - và họ tích cực tìm cách tham gia vào công việc. Nhưng sự phấn đấu hướng đến sự hoàn hảo của họ có thể trở nên khá ám ảnh; nghĩa là, cho đến khi họ liên hệ nó một cách hợp lý với thực tế. Xử Nữ phải cảnh giác để không trở nên xúc động vì thất vọng, vì thực sự họ sẽ trải qua nhiều thất vọng cho đến khi học được cách điều độ. Một số linh hồn trẻ hơn sẽ bị cám dỗ tìm kiếm sự thỏa mãn thông qua các cơ quan sinh dục, bào chữa cho ham muốn cảm giác này là quyền được yêu của họ. Sự biện minh như vậy có thể tạm thời thỏa mãn bản ngã của họ, nhưng động cơ thực sự của họ không bao giờ thoát khỏi Hồ sơ Akashic, toàn bộ lịch sử nghiệp chướng của những trải nghiệm được truyền qua Bản ngã cao. Các khía cạnh về sức khỏe Một số trường phái chiêm tinh liên hệ các cơ quan sinh sản với Xử Nữ, nhưng điều này có thể gây hiểu lầm. Một mối quan hệ như vậy chỉ tồn tại khi Xử Nữ sống tiêu cực và tìm cách thoát khỏi sự thất vọng phát sinh từ những trải nghiệm được coi là bài học của họ. Khi sống tích cực, Xử Nữ thực sự ít chú trọng đến khía cạnh tình dục của cuộc sống hơn nhiều người khác. Các cơ quan của cơ thể chịu ảnh hưởng nhiều nhất của dấu hiệu này là vùng thần kinh đám rối mặt trời và các cơ quan bài tiết (ruột, lỗ chân lông và đường mũi). Ruột và da đóng vai trò</w:t>
      </w:r>
    </w:p>
    <w:p>
      <w:r>
        <w:br w:type="page"/>
      </w:r>
    </w:p>
    <w:p>
      <w:r>
        <w:t>một vai trò quan trọng đối với sức khỏe của mỗi người, nhưng chúng đặc biệt quan trọng đối với cung Xử Nữ. Họ có xu hướng bị tắc lỗ chân lông, tạo ra làn da khô và cản trở quá trình đào thải chất độc qua mồ hôi. Bảy triệu lỗ chân lông của da cũng điều hòa nhiệt độ cơ thể. Chức năng này cũng sẽ bị ức chế khi lỗ chân lông bị tắc do dầu mô da dày lên. Sự tắc nghẽn này là do thiếu muối khoáng Kali Sulph – kali sunfat. Những chất thải độc hại mà cơ thể không thể loại bỏ đầy đủ bằng cách đổ mồ hôi vẫn còn trong cơ thể và sau đó phải được xử lý bằng đường hô hấp hoặc ruột. Việc tắc nghẽn lỗ chân lông cũng có xu hướng làm tăng nhiệt độ cơ thể, buộc cơ thể phải làm việc nhiều hơn để xử lý lại chất thải. Tác động kép này làm tăng thêm nhiệt độ cơ thể, gây ra những gì chúng ta gọi là cảm lạnh, kèm theo tình trạng ruột chậm chạp. Đôi khi điều này tạo ra cảm giác ngạt thở, với các cơn bốc hỏa và thèm không khí lạnh. Các triệu chứng khác của việc đào thải kém là nghẹt mũi và hen suyễn, đau dây thần kinh nghiêm trọng ở vùng đám rối mặt trời (đặc biệt gây đau đớn cho phụ nữ cung Xử Nữ trong thời kỳ mãn kinh), gàu, hói đầu, phát ban trên da và viêm kết mạc. Thực phẩm có kali sunfat tự nhiên sẽ hỗ trợ rất nhiều cho nỗ lực thanh lọc cơ thể. Những loại giàu muối nhất trong tế bào là: Rau xanh - đặc biệt là cải Brussels và cải xoong Tảo bẹ biển sâu - dạng bột và dạng hạt Hạt phỉ sống, hạt Brazil và hạt dẻ Quả sung khô và nho khô Quả bơ, cà rốt, ngô và cà tím Bài học nghiệp chướng Là một cung Đất, Xử Nữ chỉ ra nhu cầu phục vụ hữu ích cho nhân loại, khiến những người sinh ra dưới ảnh hưởng của cung này cần phải có được những bài học nghiệp chướng quan trọng. Có thể đạt được một cách phù hợp thông qua việc thực hành chữa bệnh hoặc nghệ thuật, nhưng nó phải luôn là sự phục vụ vô tư. Họ phải học rằng nhận thức không thể đạt được khi sự nhấn mạnh không đúng mức được hướng đến cơ thể vật chất hoặc ham muốn của nó đối với những sự tham gia giật gân. Tự do, chúng ta phải</w:t>
      </w:r>
    </w:p>
    <w:p>
      <w:r>
        <w:br w:type="page"/>
      </w:r>
    </w:p>
    <w:p>
      <w:r>
        <w:t>hãy nhớ rằng, chỉ đạt được ở mức độ mà tâm trí thoát khỏi sự ngu dốt và cảm xúc không làm lu mờ sự nhạy cảm. THIÊN BÌNH – 23 THÁNG 9 ĐẾN 22 THÁNG 10 Biểu hiện đặc trưng Cân bằng là năng khiếu đáng chú ý nhất của những người sinh ra dưới cung hoàng đạo này, được tượng trưng bằng chiếc cân. Khuynh hướng tự nhiên của người Thiên Bình là dịu dàng, vì họ là những cá nhân rất tình cảm với mong muốn mãnh liệt được sống trong hòa bình và hòa hợp, và tạo ra bầu không khí như vậy ở bất cứ nơi nào họ đến. Trên hết, họ trở nên hoàn toàn vỡ mộng với những người không trung thực trong chức vụ công, thấy không thể bào chữa cho bất kỳ hình thức đạo đức giả, hèn hạ hay nông cạn nào. Người Thiên Bình nhìn thấy sự hoàn hảo kỳ diệu trong tự nhiên – không phải sự hoàn hảo của tính đối xứng toán học, mà là bản giao hưởng tuyệt đẹp của cuộc đấu tranh vĩ đại giữa vũ trụ vật chất và thiên nhiên đang hoạt động không ngừng nghỉ hướng tới trật tự. Họ đặc biệt ghê tởm đổ máu và bạo lực dưới mọi hình thức, vì sự vi phạm như vậy đe dọa sự cân bằng và xúc phạm đến cái đẹp. Thiên Bình được ban tặng sự hiểu biết sâu sắc và ý thức sâu sắc về công lý, sự kết hợp này khiến họ dễ bộc lộ sự thẳng thắn hơn là nịnh nọt. Cần phải nhận ra rằng họ không có ý định ác ý cá nhân khi bộc trực mà thay vào đó, họ tìm cách sửa chữa bất cứ điều gì họ cho là không mong muốn hoặc nằm ngoài trật tự thích hợp của mọi thứ. Những khuynh hướng tiêu cực cần khắc phục Nhiều người biết Thiên Bình sẽ ngạc nhiên khi biết rằng họ là những người bình thường, nhẹ nhàng và tình cảm. Những người Thiên Bình tiêu cực thường thể hiện bản thân bằng sự bốc đồng về mặt cảm xúc, liều lĩnh và đôi khi là hung hăng hoàn toàn. Họ cũng sa vào tình dục quá mức khi sức khỏe không ổn định. Nhưng cần nhấn mạnh rằng đây không phải là chân dung tự nhiên của một Thiên Bình, cũng không phải của bất kỳ người cân bằng nào. Sự cân bằng tự nhiên của biểu hiện phụ thuộc một cách bấp bênh vào sự cân bằng hóa học của cơ thể và khi sự cân bằng này bị phá vỡ do kích ứng axit, não, dây thần kinh và cơ sẽ bị ảnh hưởng trực tiếp. Những mất cân bằng nội tại như vậy gây ra những hành động thực sự trái ngược với bản chất thực sự của cá nhân. Họ có thể căng thẳng, dễ bị kích động, hung hăng hoặc thậm chí là tự tử trong sự bối rối của mình. Họ hiếm khi nhận thức được rằng sự mất cân bằng nội tâm chính là nguyên nhân thường gặp dẫn đến những thái độ như vậy.</w:t>
      </w:r>
    </w:p>
    <w:p>
      <w:r>
        <w:br w:type="page"/>
      </w:r>
    </w:p>
    <w:p>
      <w:r>
        <w:t>Do đó, họ không dễ dàng bị thuyết phục rằng chế độ ăn uống của họ có ảnh hưởng nhiều hơn đến cảm xúc của họ so với các yếu tố môi trường mà họ thích đổ lỗi, chẳng hạn như thời tiết, các chính trị gia, vợ/chồng, v.v. Các khía cạnh về sức khỏe Tăng axit, trong thời đại thực phẩm chế biến cao, không có giá trị dinh dưỡng này, không phải là hiếm. Hầu hết mọi người đều sống với nó, tin rằng đó là tình trạng tự nhiên của họ. Do đó, hầu hết mọi người có xu hướng không ổn định về mặt cảm xúc, dễ cáu kỉnh và dễ hung hăng. Nhưng khi tình trạng này xảy ra với người cung Thiên Bình, sự thay đổi khỏi cách thể hiện bình thường và tự nhiên của họ trở nên cực đoan và ảnh hưởng nghiêm trọng đến mục đích cơ bản trong cuộc sống của họ. Một trong những loại muối khoáng kiềm hóa nhất mà cơ thể cần là Nat Phos - natri phosphate. Vai trò quan trọng của chất dinh dưỡng này là khôi phục sự cân bằng hóa học của cơ thể với tính kiềm mạnh của nó. Người cung Thiên Bình không chỉ phải đảm bảo rằng chế độ ăn uống của họ bao gồm các loại thực phẩm giàu muối khoáng này mà còn phải giảm thiểu (tốt nhất là tránh) các loại thực phẩm chế biến cao, tạo thành axit của chế độ ăn uống hiện đại như bột mì trắng và các sản phẩm từ đường trắng, thực phẩm đóng hộp, đồ uống có ga, trà và cà phê, v.v. Thực phẩm giàu natri phosphat tự nhiên (theo thứ tự nồng độ): Lòng đỏ trứng Rau sống trong salad – đặc biệt là cần tây, giá đỗ, củ cải đường và cà rốt Men bia Trái cây sấy khô – đặc biệt là sung, nho khô và nho khô Hạt hướng dương – sống và nảy mầm Trái cây tươi cũng là thực phẩm kiềm hóa tuyệt vời và là nguồn đường trái cây năng lượng cao tự nhiên (fructose). Mỗi ngày sẽ tươi sáng hơn nếu bắt đầu bằng một đĩa salad trái cây tươi. Một đĩa salad rau hàng ngày cũng là thứ không thể thiếu đối với Thiên Bình, giúp họ duy trì sự cân bằng hóa học thích hợp. Nếu không có chế độ ăn như vậy, cơ thể sẽ biểu hiện nhiều triệu chứng khó chịu sau đây của tình trạng tăng axit: hơi thở hôi, mụn nhọt, kích ứng da, đau đầu vùng trán (thường kèm theo cảm giác căng tức sọ), tai ghẻ có thể phát ra</w:t>
      </w:r>
    </w:p>
    <w:p>
      <w:r>
        <w:br w:type="page"/>
      </w:r>
    </w:p>
    <w:p>
      <w:r>
        <w:t>dịch tiết dạng kem và liên tục cảm thấy nóng, loét, loét canker, thấp khớp, tiêu chảy và thỉnh thoảng co giật (đặc biệt là ở trẻ em). Cha mẹ cũng sẽ nhận thấy rằng trẻ em nghiến răng khi ngủ nếu đường tiêu hóa trên của chúng quá chua. Đây thường là dấu hiệu của việc chế độ ăn uống không đủ trái cây và rau quả tươi. Các cơ quan trong cơ thể đặc biệt nhạy cảm đối với Thiên Bình là thận, bàng quang và tuyến thượng thận - trên thực tế, toàn bộ vùng chậu phải được chăm sóc cẩn thận để tránh sa các cơ quan. Giữ cho các cơ bụng luôn săn chắc thông qua các bài tập. Vùng thắt lưng của cột sống cũng rất nhạy cảm - đau lưng và thấp khớp không phải là hiếm đối với Thiên Bình. Bài học về nghiệp chướng Những người sinh ra dưới cung Thiên Bình hiếm khi bằng lòng sống mà không có bạn đời. Đối với họ, sự kết hợp giữa nam và nữ là điều tự nhiên để cân bằng và toàn vẹn bản thân, vì bạn đời đóng vai trò cung cấp sự cân bằng cho những hạn chế của người kia. Chính thông qua tình bạn như vậy, cũng như thông qua tình đồng chí với những người khác gặp được trong suốt cuộc đời, mà Thiên Bình khám phá ra ý nghĩa của tình chị em, chia sẻ và mở rộng nhận thức của họ về mục đích sống đối với bản thân và toàn thể nhân loại. Tình chị em cũng dạy cách kiểm soát cảm xúc cho những Thiên Bình bị thúc đẩy bởi những khuynh hướng tiêu cực của sự ghen tị, oán giận và những thái độ mất cân bằng tương tự. BỌ CẠP – 23 THÁNG 10 ĐẾN 22 THÁNG 11 Biểu hiện đặc trưng Là cung hoàng đạo cuối cùng, đường giữa của cảm xúc và tình cảm, Bọ Cạp liên quan đến những bộ phận nhạy cảm nhất, giàu cảm xúc nhất của cơ thể; đó là các cơ quan sinh sản. Do đó, rất nhiều biểu hiện của những người sinh ra dưới cung hoàng đạo này có động cơ liên quan đến tình dục và sự bí mật. Đàn ông có khuynh hướng tình dục nhiều hơn phụ nữ Bọ Cạp, và do đó, họ dễ xúc động hơn nhiều; phụ nữ có khả năng kiềm chế cảm xúc của mình và hướng năng lượng của họ vào việc chữa lành và sáng tạo. Cả đàn ông và phụ nữ đều có quyết tâm mạnh mẽ và khả năng che giấu những cảm xúc hỗn loạn dưới vẻ ngoài bình tĩnh. Cả hai đều khéo léo với đôi tay của mình, một phẩm chất đặc biệt, khi liên quan đến khả năng chữa bệnh tự nhiên của họ, giải thích tại sao nhiều người được tìm thấy trong</w:t>
      </w:r>
    </w:p>
    <w:p>
      <w:r>
        <w:br w:type="page"/>
      </w:r>
    </w:p>
    <w:p>
      <w:r>
        <w:t>lĩnh vực sức khỏe. Cả nam và nữ đều là những người chữa bệnh bằng từ tính, bác sĩ nắn xương và bác sĩ nắn xương tuyệt vời – những người thích các khía cạnh thông thường hơn của nghệ thuật chữa bệnh hướng đến phẫu thuật và y học. Sự nhạy cảm tự nhiên của họ mang lại cho những người này sự hướng dẫn trực quan đáng tin cậy khi họ kiểm soát được cảm xúc của mình. Tình yêu bí mật của họ chuyển sức mạnh này thành hành vi chuyên nghiệp thành công. Những xu hướng tiêu cực cần khắc phục Là người dễ bị ảnh hưởng và nhạy cảm, những người cung Bọ Cạp phải cảnh giác để không mất kiểm soát cảm xúc của mình và trở nên tiêu cực. Phụ nữ cung Bọ Cạp có khả năng kiểm soát cảm xúc của mình tốt hơn nhiều so với những người đàn ông thuộc cung hoàng đạo này khi còn trẻ. Tuy nhiên, cả hai đều có thể đạt được sự tự chủ thành công trong những năm trưởng thành của mình, mặc dù điều này thường phải bị ép buộc bởi những bài học cảm xúc cần thiết liên quan đến trái tim. Những thử thách khó khăn này là cần thiết cho mục đích duy nhất là hướng các bước tiến xa hơn trên Con đường (hướng tới sự hoàn hảo). Trong giai đoạn tuổi mới lớn về mặt cảm xúc, một số người cung Bọ Cạp có thể trở nên rất bối rối đến mức trong một thời gian, họ có vẻ khá cay đắng và tàn nhẫn, không đáng tin cậy và thất thường. Đây không phải là bản chất thực sự của họ, như bằng chứng là sự trưởng thành cá nhân phát triển từ tính tự giác. Đàn ông mất nhiều thời gian hơn để đạt được sự trưởng thành này so với phụ nữ dưới ảnh hưởng của cung Bọ Cạp - lý do tại sao cuộc hôn nhân giữa hai cung Bọ Cạp hiếm khi thành công. Một lưu ý cảnh báo ở đây dành cho đàn ông cung Bọ Cạp: nếu quá chú trọng vào việc lạm dụng tình dục một cách bất cẩn, năng lượng thần kinh có thể bị suy giảm nghiêm trọng. Điều này sẽ đặc biệt đáng chú ý ở các chi dưới, vì dây thần kinh tọa là dây thần kinh dễ bị tổn thương nhất. Sự suy nhược do đó có thể dẫn đến các cơn co thắt cơ thể đau đớn, chẳng hạn như cứng chân và đùi, cong cột sống, liệt, già sớm và lú lẫn. Các khía cạnh sức khỏe Chúng ta đã xem xét một số vấn đề bệnh lý ảnh hưởng đến người cung Bọ Cạp do hậu quả của lối sống tiêu cực của họ. Những vấn đề này chủ yếu liên quan đến các cơ quan sinh sản vì chúng là cơ quan nhạy cảm nhất trong giải phẫu của cung Bọ Cạp. Người cung Bọ Cạp phải biết rằng vùng cơ thể này chủ yếu dành cho việc sinh con và để thể hiện tình yêu mãnh liệt một cách tự nhiên giữa hai người. Không nên coi đây là sân chơi thường xuyên cho những ham muốn quá mức.</w:t>
      </w:r>
    </w:p>
    <w:p>
      <w:r>
        <w:br w:type="page"/>
      </w:r>
    </w:p>
    <w:p>
      <w:r>
        <w:t>Kundalini, hay sức mạnh sáng tạo thiêng liêng bên trong con người, không thể được thể hiện theo hướng sáng tạo (hướng lên) và sinh sản (hướng xuống hoặc tình dục) cùng một lúc. Khi quá thường xuyên tham gia vào quá trình sinh sản, Kundalini sẽ hấp thụ rất nhiều sức sống của máu, dẫn đến tình trạng thiếu hụt muối sinh hóa khoáng chất quan trọng đối với cung Bọ Cạp, Cal Sulph – canxi sunfat. Ngay cả khi không thực sự thực hiện hành vi tình dục mà bị kìm nén, thì cơ thể cũng sẽ bị suy kiệt. Giải pháp thay thế tự nhiên là thể hiện sáng tạo, nâng cao Kundalini thành dịch vụ thiết thực để cải thiện cuộc sống. Những cung Bọ Cạp giác ngộ quá đắm chìm vào sự sáng tạo của mình đến nỗi họ phải cẩn thận không được quá nhiệt tình và làm cạn kiệt năng lượng thần kinh theo hướng này bằng nhiều giờ làm việc mà không có đủ thời gian thư giãn. Các triệu chứng của tình trạng thiếu canxi sunfat có thể được nhận biết trong cơ thể như cảm giác nóng rát ở bàn chân, hậu môn, dạ dày, cổ họng hoặc miệng; đôi khi là loét dạ dày, vết thương chậm lành, bệnh ngoài da và mụn nhọt. Tiêu chảy, không nhất thiết là tiêu chảy, cũng có thể là kết quả của chế độ ăn uống không đủ Cal Sulph. Bằng chứng khác về sự thiếu hụt có thể được nhận ra trong sự kích động cảm xúc bên ngoài, thậm chí trước khi nó trở thành nguồn gây khó chịu bên trong cơ thể. Thực phẩm cung cấp nguồn canxi sunfat tự nhiên quan trọng và nên có trong chế độ ăn uống thường xuyên của cung Bọ Cạp là: Phô mai tự nhiên - đặc biệt là phô mai Thụy Sĩ và phô mai cheddar Tất cả các loại rau xanh - đặc biệt là cải xoong và rau mùi tây Mật mía - nhưng chỉ dành cho những người không ăn đủ salad Các loại hạt thô, không ướp muối - đặc biệt là hạt Brazil Quả sung khô Lòng đỏ trứng sống, tươi Hạt hướng dương - sống và nảy mầm Bài học nghiệp chướng Có vẻ không hợp lý khi cung Bọ Cạp nằm trên đường giữa của cảm xúc và cảm giác, nhưng lại là một trong Tam hợp nước, biểu thị</w:t>
      </w:r>
    </w:p>
    <w:p>
      <w:r>
        <w:br w:type="page"/>
      </w:r>
    </w:p>
    <w:p>
      <w:r>
        <w:t>Bài học chung về hòa bình. Điều này chỉ ra rằng trong tất cả các cung hoàng đạo, những người sinh ra dưới ảnh hưởng của cung Bọ Cạp phải trải qua bài học khó khăn nhất – bài học đạt được hòa bình thông qua việc chế ngự những đam mê và hướng đi tích cực của năng lượng kundalini. Con người không chỉ sinh ra dưới cung hoàng đạo này khi nhu cầu như vậy đã được thiết lập về mặt nghiệp chướng, mà còn khi khả năng chữa lành tiềm ẩn của họ phải được phát triển thành một sức mạnh tích cực để mang lại sự hòa hợp về thể chất cho loài người. NHÂN MÃ – 23 THÁNG 11 ĐẾN 22 THÁNG 12 Biểu hiện đặc trưng Đặc điểm đặc trưng của tất cả những người cung Nhân Mã khỏe mạnh là cách cư xử vui vẻ, hòa đồng. Họ là những người cực kỳ tốt bụng, luôn thích giao du và tham gia vào các hoạt động thể chất. Tuy nhiên, họ hiếm khi cho phép mọi người đến quá gần mình, họ thích duy trì khoảng cách an toàn để đảm bảo tự do cá nhân. Sự độc lập này rất quan trọng đối với họ và ngược lại, họ tôn trọng nhu cầu này trong cuộc sống của người khác. Niềm vui của họ trong hoạt động thể chất mở rộng sang nhiều môn thể thao khác nhau nhưng đặc biệt là những môn liên quan đến khả năng thể thao đáng chú ý. Nhân Mã luôn có đôi chân rất khỏe và thường có thể di chuyển nhanh trên đôi chân của mình. Điều này, cùng với tính cách hòa đồng của họ, cho thấy lý do tại sao họ thích đi du lịch và di chuyển liên tục hơn là sự an toàn tĩnh tại hoặc sự chiêm nghiệm sâu sắc về mặt tinh thần. Khi còn trẻ, họ có xu hướng tránh xa quá nhiều trách nhiệm nhưng sẵn sàng chấp nhận phần của mình khi trưởng thành. Nhân Mã có lòng trắc ẩn sâu sắc đối với mọi sinh vật sống. Họ cũng có tình yêu sâu sắc tự nhiên đối với triết học, mà họ nên phát triển để hiểu rõ hơn mục đích của cuộc sống. Sự phản ứng của họ đối với các quy luật, quy luật của nhân loại và tinh thần, luôn dẫn đến việc họ chấp nhận cả hai mà không thắc mắc hay phản đối. Một phẩm chất siêu hình đáng chú ý mà hầu hết Nhân Mã sở hữu là khả năng tiên tri của họ trong việc dự đoán một số sự kiện nhất định. Những điều này đôi khi thể hiện trong giấc mơ, nhưng không phải lúc nào cũng liên quan đến họ. Tuy nhiên, sự hoài nghi và nản lòng khi còn trẻ luôn khiến họ bỏ qua khả năng này. Nếu được nuôi dưỡng, khả năng này có thể phát triển thành một năng khiếu rất mạnh mẽ, mang lại lợi ích đáng kể cho nhiều người. Những khuynh hướng tiêu cực cần khắc phục</w:t>
      </w:r>
    </w:p>
    <w:p>
      <w:r>
        <w:br w:type="page"/>
      </w:r>
    </w:p>
    <w:p>
      <w:r>
        <w:t>Mong muốn thay đổi liên tục chắc chắn có thể dẫn đến nhiều con đường học tập khác nhau, nhưng nếu để nó tiếp diễn không kiểm soát, nó sẽ gây áp lực lên các khả năng tinh thần. Sự tập trung và kiên nhẫn sẽ bị suy yếu trừ khi có đủ khả năng tự chủ. Một trong những phương pháp thành công nhất để đạt được điều này là nhấn mạnh vào tính chính xác trong hành động. Tính chính xác là một bài tập tuyệt vời về sự cẩn thận, kiểm soát và ứng dụng tinh thần chặt chẽ. Nếu không thừa nhận và thực hành điều này, Nhân Mã có thể dễ dàng bị thúc đẩy bởi ham muốn nhàn rỗi và ý thích nhất thời, trải qua nhiều thất vọng và cuối cùng là cô đơn. Các triệu chứng suy thoái thường xuất hiện dưới dạng thái độ thay đổi đột ngột giữa đức tin và sự nghi ngờ, phấn khích và chán nản. Cuối cùng, sự bất ổn về thần kinh sẽ trở nên dữ dội đến mức tạo ra một người cực kỳ loạn thần kinh, trừ khi họ phản ứng với sự tự kỷ luật. Các khía cạnh về sức khỏe Cơ thể con người bao gồm hầu như mọi nguyên tố đã biết và đã kết hợp chúng để tạo thành vô số hợp chất hóa học. Các hóa chất tạo nên một tòa nhà, đất và đại dương đều giống với các hóa chất trong cơ thể con người, mặc dù ở tỷ lệ khác nhau. Ngay cả vật liệu cơ bản của thủy tinh – cát – cũng không bị loại trừ, vì khoáng chất này, oxit silic, là một trong những muối tế bào sinh hóa không thể thiếu trong cơ thể. Trên thực tế, oxit silic là muối tế bào quan trọng nhất đối với cung Nhân Mã. Silica, như thường được gọi, cũng là thạch anh và bao gồm các tinh thể cực kỳ sắc bén. Về mặt này, nó tượng trưng cho cung Nhân Mã, cung thủ, với mũi tên sắc nhọn xuyên qua mục tiêu. Khi silica được tôi luyện đến mức đủ cao để hợp nhất, nó trở nên trong suốt như pha lê, cũng giống như suy nghĩ của cung Nhân Mã khi khả năng tự chủ và nhận thức của họ được tôi luyện bằng sự hợp nhất của khả năng tự chủ với kinh nghiệm đầy đủ. Silica có trong da và móng tay của cơ thể con người – nó mang lại vẻ bóng tự nhiên cho tóc. Nó cũng có trong lớp màng bảo vệ xương và dây thần kinh. Nhìn chung, khoáng chất này là một trong những chất tăng cường quan trọng nhất trong cơ thể. Nguồn cung cấp không đủ được chỉ ra bằng khó khăn trong việc suy nghĩ rõ ràng, chán nản, mí mắt đỏ, lỗ mũi đỏ với đầu đau, mụn trứng cá và mụn nhọt trên mặt, nhọt, nghe kém và tình trạng viêm đường hô hấp trên. Thực phẩm tự nhiên được tìm thấy giàu silica là (theo thứ tự số lượng có sẵn): Tất cả các loại rau xanh – đặc biệt là rau diếp, rau mùi tây, măng tây và dưa chuột</w:t>
      </w:r>
    </w:p>
    <w:p>
      <w:r>
        <w:br w:type="page"/>
      </w:r>
    </w:p>
    <w:p>
      <w:r>
        <w:t xml:space="preserve"> Dâu tây tươi Hạt hướng dương – sống và nảy mầm Hạt bí ngô sống (pepitas) Quả sung khô và mơ phơi khô Bài học về nghiệp chướng Với tình yêu triết học tự nhiên và lòng trắc ẩn sâu sắc với cuộc sống, Nhân Mã được trang bị tốt để phát triển mức độ kiểm soát cảm xúc và sự ổn định tinh thần tuyệt vời. Điều này sẽ giúp họ có một cuộc sống vô cùng thành công về mặt mối quan hệ với người khác. Mong muốn tự nhiên của họ là hiểu được ý nghĩa của mọi thứ cho phép họ điều chỉnh tinh tế với những trải nghiệm của người khác và cung cấp sự giúp đỡ có giá trị cho những người cần. Đây là biểu hiện trần thế của tình yêu thiêng liêng và sự hoàn thành nhu cầu nghiệp chướng chung của tất cả Nhân Mã. MA KẾT – 23 THÁNG 12 ĐẾN 21 THÁNG 1 Biểu hiện đặc trưng Thận trọng là nốt chính trong biểu hiện của Ma Kết. Những người sinh ra dưới cung hoàng đạo này thường rất thực tế – quá thực tế để chấp nhận rủi ro hoặc thử bất cứ điều gì mà họ có bất kỳ sự dè dặt nào. Mặc dù có tiếng là quyết đoán, nhưng người Ma Kết không thực sự được coi là có quyết tâm chung mạnh mẽ, mà đúng hơn là cố ý làm những việc nằm trong phạm vi chấp nhận được theo thông lệ. Là những công dân tuân thủ pháp luật đặc biệt, họ sẽ không vượt quá những giới hạn được chấp nhận chung của xã hội thông thường. Phù hợp với thái độ chính thống của họ đối với xã hội, những người này rất coi trọng sự an toàn về vật chất, tài năng và địa vị. Nhiều người Ma Kết được tìm thấy ở vị trí đứng đầu các tập đoàn, quỹ tín thác và nghiệp đoàn lớn, đã thành lập, nơi họ phục vụ rất có năng lực và trung thành. Trẻ em sinh ra khi mặt trời ở Ma Kết có trí nhớ rất tốt, nhưng trừ khi chúng thực hiện các bước để phát triển và rèn luyện trí nhớ của mình, tài sản tự nhiên quý giá này sẽ sớm tan biến sau khi kết thúc chương trình học. Một khía cạnh đặc biệt khác của</w:t>
      </w:r>
    </w:p>
    <w:p>
      <w:r>
        <w:br w:type="page"/>
      </w:r>
    </w:p>
    <w:p>
      <w:r>
        <w:t>những đứa trẻ này là nhu cầu về hòa bình của chúng – chúng có một nhu cầu sâu sắc bên trong về những khoảng thời gian cô đơn, nếu không có chúng, chúng có thể trở nên buồn bã một cách khó hiểu. Trên thực tế, rất có thể một số trường hợp tử vong trong nôi là do tiếng ồn quá mức làm vỡ sự cân bằng cảm xúc mong manh của trẻ sơ sinh sinh ra dưới cung Ma Kết – đặc biệt là nếu chúng cũng sở hữu Mũi tên hoạt động trên Biểu đồ sinh của mình. Những xu hướng tiêu cực cần khắc phục Khi thời đại Bảo Bình đến gần, một mô hình giá trị trong xã hội thay đổi. Sự chính thống đang bị nghi ngờ, sự thông thường đang bị sửa đổi và mọi thứ đang được điều tra về tính phù hợp của nó đối với xã hội Thời đại mới. Đây thường là Bảo Bình, nhưng rất không phải Ma Kết. Do đó, nhiều người sinh ra dưới cung Ma Kết hiện đang cảm thấy bất an vì đức tin sâu sắc của họ vào chủ nghĩa duy vật đang bị lung lay. Điều này tạo ra sự bất an khiến họ lo lắng. Từ sự nhầm lẫn này sẽ đến một sự thức tỉnh cần thiết, một sự đánh giá lại các giá trị của họ. Họ sẽ nhận ra những khác biệt quan trọng giữa giá trị nhân tạo và giá trị tự nhiên trong cuộc sống, giữa giá trị nhân tạo và giá trị thực, giá trị tạm thời và giá trị vĩnh cửu. Cho đến khi nhận ra điều này, cuộc sống sẽ có vẻ trống rỗng và họ sẽ trải qua nhiều nỗi buồn không thể diễn tả được. Họ có thể dễ dàng được giúp đỡ khi nhận ra những nguyên nhân này, vì khi đó họ sẽ nhận thức được nhu cầu điều chỉnh quan điểm của mình và lập kế hoạch cho tương lai, thay vì sống trong quá khứ. Các khía cạnh sức khỏe Liên quan đến Ma Kết với giải phẫu cơ thể con người, chúng ta thấy rằng sự nhấn mạnh của nó hướng đến đầu gối và chân. Do đó, cần phải đặc biệt cẩn thận ở vùng này. Cần phải thận trọng hơn nếu có hai hoặc nhiều số 4 xuất hiện trên Biểu đồ sinh. Muối khoáng dồi dào nhất trong cơ thể con người là yếu tố quan trọng nhất đối với sức khỏe của người Ma Kết. Cal Phos – canxi phosphat – là vật liệu xây dựng xương quan trọng đối với sức khỏe của mọi người, nhưng đặc biệt là những người sinh ra dưới cung hoàng đạo này. Hầu hết người Ma Kết dễ bị yếu xương, sâu răng và sâu răng (sâu răng) và có quá nhiều albumin trong nước tiểu. Albumin tự do này không thể tìm thấy đủ canxi phosphat để kết hợp và do đó tràn vào nước tiểu để đào thải. Canxi phosphat mãn tính</w:t>
      </w:r>
    </w:p>
    <w:p>
      <w:r>
        <w:br w:type="page"/>
      </w:r>
    </w:p>
    <w:p>
      <w:r>
        <w:t>triệu chứng thiếu hụt của bệnh phì đại tuyến giáp, gây ra tình trạng được gọi là bướu cổ, không phải do thiếu iốt mà do albumin tự do quá mức. Các triệu chứng thiếu canxi phosphat khác có thể trở nên rõ ràng theo thời gian là cảm lạnh và viêm amidan, khó nuốt, khàn giọng, kích ứng đầu và mặt, căng thẳng và thiếu tập trung. Quan điểm chính thống của người Ma Kết không được thể hiện rõ ràng hơn ở thói quen ăn uống của họ. Họ tuân theo chế độ ăn uống hiện đại với thực phẩm tinh chế và chế biến, nhiều thịt và bánh mì trắng, trà và cà phê, đồ ngọt và sô cô la, v.v. Nói tóm lại, chế độ ăn của họ có giá trị dinh dưỡng hạn chế, áp đặt lên cơ thể họ các chất cặn axit không mong muốn, đặc biệt là axit uric và axit oxalic. Cả hai loại axit này đều rò rỉ từ các kho dự trữ canxi phosphat quan trọng của cơ thể, tạo ra một vấn đề cố hữu cho những người sinh ra dưới cung Ma Kết. Thực phẩm cung cấp nguồn canxi phosphat tự nhiên có giá trị là (theo thứ tự nồng độ giảm dần): Men bia và torula Phô mai Thụy Sĩ và phô mai cheddar Tất cả các loại hạt và hạt thô, không ướp muối Đậu nành, bột đậu nành và sữa đậu nành Mầm lúa mì tươi, chưa qua chế biến Bột váng sữa Lòng đỏ trứng tươi, sống Rau mùi tây, bông cải xanh và hầu hết các loại rau xanh khác, đặc biệt là rau mầm Bài học nghiệp chướng Là một cung Đất, Ma Kết biểu thị sự tham gia vào việc phục vụ nhân loại. Nhưng trước tiên, phải đạt được sự hiểu biết về mặt tâm linh để mở rộng quan điểm của Ma Kết. Một số người tìm thấy điều này thông qua nhà thờ của họ, một số thông qua các câu lạc bộ dịch vụ, những người khác thông qua công việc từ thiện. Thật khó khăn để Ma Kết nhận ra những hạn chế mà một trạng thái tinh thần vật chất có. Nhưng họ phải làm điều này</w:t>
      </w:r>
    </w:p>
    <w:p>
      <w:r>
        <w:br w:type="page"/>
      </w:r>
    </w:p>
    <w:p>
      <w:r>
        <w:t>làm như vậy họ phải chiến thắng sự giáo điều của mình. Ngoài ra, họ phải học cách phát triển sự nhạy cảm và tôn trọng cảm xúc của người khác, ít nhất là ở mức độ mà họ tìm kiếm điều tương tự. BẢO BÌNH – 22 THÁNG 1 ĐẾN 20 THÁNG 2 Biểu hiện đặc trưng Là những người đi trước Thời đại mới, không có gì ngạc nhiên khi những người thuộc cung Bảo Bình tập trung vào chất lượng cuộc sống và làm việc để cải thiện mọi sinh vật sống – đặc biệt là nhân loại. Điều bắt buộc đối với những người thuộc cung Bảo Bình là họ được phép nghiên cứu cuộc sống trong tất cả sự vĩ đại của nó. Một mối bận tâm như vậy bao gồm một phạm vi cực kỳ rộng: khoa học, triết học, tôn giáo (so sánh hơn là chính thống), toán học (ứng dụng hơn là lý thuyết) và bất cứ điều gì liên quan đến sự tôn kính đối với cuộc sống. Đây thường là Thời đại mới. Nền tảng cho mọi thứ của Bảo Bình là nhu cầu được tin tưởng, nhu cầu về sự thật và sự ghê tởm sự giả tạo của họ. Mọi người thuộc cung Bảo Bình đều quan tâm đến các khái niệm siêu hình, mà hiện nay chỉ mới được đưa vào phạm vi đầy đủ trước chân trời hiểu biết ngày càng mở rộng của nhân loại. Kết quả là, vai trò của Bảo Bình ngày càng trở nên quan trọng hơn trong xã hội. Được ban tặng trí nhớ tốt và sức mạnh bẩm sinh, Bảo Bình luôn là người tìm kiếm kiến thức bí truyền; nhưng giờ đây, họ đang bước vào kỷ nguyên hùng mạnh của riêng mình khi kiến thức đó không chỉ được chấp nhận mà còn thực sự được săn đón. Những khuynh hướng tiêu cực cần khắc phục Xuất phát từ sự ghét cay ghét đắng sự lừa dối và đạo đức giả, Bảo Bình có xu hướng phản ứng thái quá với những người mà họ coi là có hành vi như vậy. Khi đó, họ phải tự nhắc nhở mình rằng cuộc sống đầy rẫy những bài học và kẻ đạo đức giả, bằng cách duy trì tội lỗi như vậy, đã khởi xướng sự trừng phạt nghiệp chướng của chính họ, điều này sẽ biểu hiện thành bài học thích hợp cho họ vào đúng thời điểm. Bảo Bình nên luôn sẵn sàng đưa ra sự hướng dẫn đầy lòng trắc ẩn và tình anh em; một phản ứng cảm xúc sẽ dẫn đến món nợ nghiệp chướng của chính họ. Bảo Bình bị căng thẳng nghiêm trọng do hệ thần kinh cực kỳ nhạy cảm và hệ tiêu hóa mỏng manh của họ. Đau đầu thường xuyên là hậu quả thường gặp. Các triệu chứng khác của căng thẳng cảm xúc bao gồm lưu thông máu kém, trầm cảm và mệt mỏi liên tục - tất cả đều là hậu quả của sự mệt mỏi. Người Bảo Bình phải nhận ra rằng sự nhạy cảm sâu sắc của họ là</w:t>
      </w:r>
    </w:p>
    <w:p>
      <w:r>
        <w:br w:type="page"/>
      </w:r>
    </w:p>
    <w:p>
      <w:r>
        <w:t>nhằm mục đích tạo điều kiện thuận lợi cho việc hiểu biết về cuộc sống (cả về mặt vật lý và siêu hình). Cùng với điều này, họ phải học cách tự bảo vệ mình khỏi những người muốn áp đặt và lãng phí năng lượng sống của họ, hoặc cố gắng điều chỉnh và khai thác sức mạnh của họ. Các khía cạnh về sức khỏe Biểu hiện của Bảo Bình thể hiện nhiều hơn ở cõi tinh thần và tâm linh hơn là cõi vật chất. Do đó, họ không nên cố gắng bắt chước những chiến công về sức mạnh thể chất do người khác thực hiện, mà hãy hài lòng với sức mạnh đặc biệt của riêng mình. Người Bảo Bình có một số bộ phận dễ bị tổn thương trên cơ thể cần được chăm sóc đặc biệt. Đó là mắt cá chân, bắp chân và cổ. Do đó, họ nên tránh trượt tuyết, bóng đá và các môn thể thao hoặc hoạt động khác mà những bộ phận này của cơ thể bị đe dọa. Người Bảo Bình thường có cổ thon và thường cảm thấy căng thẳng ở vùng này, gây ra chứng đau đầu hoặc đau lưng, cần phải chăm sóc nắn xương. Muối tế bào sinh hóa mà người Bảo Bình cần nhất là Nat Mur - natri clorua. Đây thường được gọi là muối ăn thông thường và là loại muối có nhiều thứ hai trong cơ thể. Nhưng natri clorua mà cơ thể cần như một thành phần dinh dưỡng tế bào chắc chắn không phải là muối thông thường có nguồn gốc từ nước biển. Muối biển và muối ăn quá thô đối với cơ thể vì chúng gây kích ứng niêm mạc rất nhạy cảm của đường tiêu hóa. Việc thêm muối vào thức ăn thường dẫn đến tăng huyết áp, sưng khớp và các vấn đề khác liên quan đến máu và khớp. Chúng ta phải lấy các chất dinh dưỡng cơ bản từ đất mà cơ thể chúng ta ban đầu có được, như Kinh thánh đã nói và khoa học xác nhận. Thực phẩm tự nhiên giàu natri clorua bao gồm (với số lượng lớn nhất) hạt nảy mầm và rau xanh tươi, đặc biệt là cần tây, củ cải đường và cà rốt. Ngoài ra còn có sung khô, nho khô và nho khô. Đối với những người tìm kiếm nguồn bổ sung, có thể dùng lòng đỏ trứng, men bia và mật mía. Thiếu natri clorua tự nhiên có thể gây suy yếu tiêu hóa do thiếu chất nhầy, khô miệng và cổ họng, kích ứng mắt và da, tê cóng và giảm sức sống. Trái với quan niệm phổ biến, chuột rút không phải do thiếu natri clorua mà là do lưu thông chậm và/hoặc độc tính tế bào quá mức. Uống viên muối sau khi đổ mồ hôi quá nhiều sẽ cản trở nỗ lực của cơ thể trong việc loại bỏ độc tố muối không mong muốn này qua lỗ chân lông.</w:t>
      </w:r>
    </w:p>
    <w:p>
      <w:r>
        <w:br w:type="page"/>
      </w:r>
    </w:p>
    <w:p>
      <w:r>
        <w:t>Bài học về nghiệp chướng Vai trò của Bảo Bình như người báo hiệu cho Thời đại mới đã được biết đến rộng rãi. Điều này đạt được thông qua việc xây dựng mối quan hệ họ hàng bền chặt, đoàn kết toàn thể nhân loại trong sự tôn trọng khoan dung đối với cá nhân, vì xã hội loài người là một tập hợp khổng lồ của những người có độ tuổi tâm linh, lịch sử nghiệp chướng, hạn chế về địa lý, nguồn gốc dân tộc và điều kiện tôn giáo rất khác nhau. Do đó, không bao giờ có thể đạt được sự hướng dẫn toàn diện thông qua một kế hoạch cứng nhắc, giáo điều. Sự cải thiện của con người chỉ có thể đạt được khi hiểu rằng, cho phép sự phát triển tốt nhất của cá nhân. Nhưng thành phần thiết yếu của điều này là tình anh em: sự công nhận rằng tình anh em lý tưởng của Thời đại mới dựa trên sự hài hòa của các tính cách cá nhân để nâng cao tất cả. SONG NGƯ – 21 THÁNG 2 ĐẾN 20 THÁNG 3 Biểu hiện đặc trưng Một số người ngọt ngào và tử tế nhất trên Trái đất được sinh ra dưới cung Song Ngư. Những người này dường như sở hữu một tài năng đặc biệt trong việc giúp đỡ những người gặp khó khăn, được hỗ trợ đáng kể bởi bản chất quá nhạy cảm của họ. Họ rất nhạy cảm với những ảnh hưởng của môi trường và do đó, không nên cố tình để bản thân tiếp xúc với những điều kiện thù địch. Lòng trung thành, sự đáng tin cậy và lòng hào phóng của một Song Ngư thích nghi tốt là điều hiển nhiên đối với tất cả những ai biết họ. Chính vì họ quá sẵn lòng nên họ dễ bị lợi dụng và nên học cách phòng ngừa điều này. Song Ngư không nên cho rằng mọi người đều đáng tin cậy như họ. Lòng trắc ẩn yêu thương tự nhiên của những người sinh ra dưới cung Song Ngư khiến họ trở thành những người chữa bệnh lý tưởng. Cho dù nhu cầu là về mặt thể chất, tình cảm hay tâm lý, họ sẽ hiểu và cung cấp sự giúp đỡ khi cần nhất. Một lần nữa, họ không coi phẩm chất này là điều gì đó đặc biệt, tin rằng mọi người đều được ban tặng như vậy. Điều này minh họa cho sự khiêm tốn tuyệt đẹp, tự nhiên của Song Ngư - một phẩm chất khác thường trong những năm tham vọng cấp thiết này. Cống hiến hết mình để giúp đỡ nhân loại, những Song Ngư hiệu quả và chăm chỉ có xu hướng bỏ qua những động cơ kém giá trị hơn của nhiều người ít nguyên tắc hơn. Họ phải học cách mài giũa khả năng đánh giá của mình và phân biệt giữa những tâm hồn thực sự cần sự giúp đỡ của họ và những tâm hồn chỉ muốn được giúp đỡ vì điều đó dễ hơn là tự giúp mình.</w:t>
      </w:r>
    </w:p>
    <w:p>
      <w:r>
        <w:br w:type="page"/>
      </w:r>
    </w:p>
    <w:p>
      <w:r>
        <w:t>Sự thiếu phán đoán sáng suốt đặc trưng của Song Ngư trẻ tuổi thường phải được khắc phục bằng những trải nghiệm đau thương. Thật không may khi sự nhạy cảm sâu sắc của họ lại phải bị đối xử khắc nghiệt như vậy, nhưng những bài học cuộc sống lại vô cùng thiết yếu đến nỗi không có phương pháp nào khác có thể đủ. Khi họ tự tin hơn một chút, Song Ngư trở nên dễ lo lắng quá mức về những người cần giúp đỡ. Bất kể họ giúp đỡ bao nhiêu, họ luôn cảm thấy lo lắng rằng mình chưa làm đủ. Sự lo lắng này có thể trở thành vấn đề thực sự trừ khi họ có sự hiểu biết triết lý hơn, được hỗ trợ bởi sự đào tạo đầy đủ về nhiều liệu pháp tự nhiên mà họ có thể tiếp thu. Trừ khi họ đảm bảo được sự đào tạo sáng suốt, trong sự nhiệt tình chữa lành của mình, Song Ngư có thể vô tình làm tiêu tan năng lượng của mình và trở nên chán nản. Điều này có thể khiến họ tìm kiếm sự an ủi trong ma túy, rượu hoặc tội phạm. Một số người bị rối loạn tâm thần lâu dài do nhiều lần khó chịu lặp đi lặp lại. Các khía cạnh sức khỏe Các chi của cơ thể Song Ngư có tầm quan trọng rõ rệt: họ có bàn tay chữa lành mạnh mẽ nhưng đôi chân yếu ớt. Có một lực chữa lành từ tính mạnh mẽ tự nhiên ở Song Ngư được truyền qua bàn tay của họ. Bàn chân của họ thường khiến họ đau đớn vì căng thẳng, bong gân, vòm chân bị sụp và những thứ tương tự, cho thấy rằng họ phải chăm sóc đặc biệt cho những phần phụ quan trọng này. Muối tế bào sinh hóa không thể thiếu đối với sức khỏe của Song Ngư là Ferrum Phos – sắt (sắt) phosphate. Khi sắt thu hút oxy, muối khoáng quan trọng này sẽ phục hồi cơ thể bằng cách cung cấp năng lượng cho máu. Đồng thời, nó mang oxy đi khắp cơ thể để sử dụng cho mọi chức năng của nó. Nếu máu không đủ oxy, cơ thể sẽ cố gắng phân phối tỷ lệ tốt nhất có thể. Để làm được điều này, chuyển động của máu (áp suất) sẽ tăng lên. Điều này tạo ra nhiệt độ cao hơn bình thường, thường đủ cao để được gọi là sốt. Thay vì điều trị cơn sốt này bằng thuốc ức chế, lượng sắt phosphate nên được tăng lên bằng cách đảm bảo rằng chế độ ăn uống bao gồm các loại thực phẩm giàu chất dinh dưỡng này. Nếu không thực hiện điều chỉnh, vấn đề thiếu máu mãn tính hơn có thể xảy ra. Các triệu chứng khác của tình trạng thiếu sắt phosphate bao gồm trầm cảm, chảy máu, đau do viêm và tắc nghẽn. Đây là một loại muối quan trọng đến mức sự thiếu hụt của nó ảnh hưởng đến hoạt động của mọi bộ phận trong cơ thể. Một loạt các loại thực phẩm tự nhiên giàu sắt phosphate, được liệt kê theo thứ tự nồng độ, là: Men bia và men torula</w:t>
      </w:r>
    </w:p>
    <w:p>
      <w:r>
        <w:br w:type="page"/>
      </w:r>
    </w:p>
    <w:p>
      <w:r>
        <w:t xml:space="preserve"> Pepitas (hạt bí ngô) Hạt hướng dương, sống và nảy mầm Đậu nành, bột đậu nành và sữa đậu nành Mầm lúa mì và cám Các loại hạt tươi, sống – đặc biệt là hạnh nhân, quả hồ trăn và hạt thông Lòng đỏ trứng – tươi, tốt nhất là sống Hạt nảy mầm, đậu và ngũ cốc Bài học nghiệp chướng Đây là cung hoàng đạo mang lại nhiều hòa bình nhất. Tuy nhiên, chúng ta đang trải qua thời kỳ mà mọi người đều coi là Thời đại Song Ngư mà dường như không đạt được nhiều hòa bình trên thế giới. Các yếu tố khá to lớn khác, dựa trên sự thèm khát quyền lực và danh tiếng của con người, dường như đã can thiệp, đặt ra yêu cầu lớn hơn đối với Thời đại Bảo Bình sắp tới để cải thiện chất lượng cuộc sống trên Trái đất. Những người cung Song Ngư được định sẵn sẽ đóng một vai trò độc nhất trong nỗ lực này, vì họ có đủ điều kiện để dạy thế giới về hòa bình thông qua sự hiểu biết và tin tưởng. Tương tự như vậy, họ có mục đích mang lại hòa bình cho những người bệnh mà căn bệnh của họ đã cản trở sự tìm kiếm vĩnh cửu của họ về bản ngã bên trong.</w:t>
      </w:r>
    </w:p>
    <w:p>
      <w:r>
        <w:br w:type="page"/>
      </w:r>
    </w:p>
    <w:p>
      <w:r>
        <w:t>CHƯƠNG 13 Sức mạnh của tên Một trong những âm thanh được mọi người công nhận nhiều nhất là tên của họ. Chắc hẳn bạn đã nhận thấy rằng, bất kể xung quanh có ồn ào đến đâu, khi ai đó gọi tên bạn, sự chú ý của bạn sẽ ngay lập tức chuyển hướng sang họ. Tên của chúng ta đã trở thành một âm thanh rất quan trọng đối với chúng ta, cho dù đó là tên riêng, tên thú cưng, biệt danh hay bất kỳ tên gọi nào mà chúng ta thích sử dụng. Trên thực tế, tên của chúng ta phải được coi là một phần được chấp nhận trong tính cách và cách diễn đạt của chúng ta. Một cái tên quan trọng vì các rung động của nó hòa quyện với chính chúng ta. Thuật ngữ &amp;quot;rung động&amp;quot; không chỉ ám chỉ tần số sóng có thể nghe được mà còn ám chỉ rộng hơn nữa là các rung động tượng trưng của tên được chỉ ra bởi mô hình số học của nó. Những rung động này tác động đến chính tính cách và cá tính của chúng ta. Nhiều người bỏ qua ảnh hưởng của tên của họ đối với cách thể hiện chung về tính cách của họ, nhưng chúng ta đừng vội bỏ qua chủ đề này. Tên không được trao cho chúng ta một cách tình cờ hay ngẫu nhiên. Chúng gắn liền với chúng ta theo nhu cầu của chúng ta, mặc dù chúng ta hiếm khi nhận ra điều này. Cha mẹ sẽ chọn tên cho con mình theo sở thích nào đó. Điều gì tạo nên sở thích đó? Không có gì xảy ra ngẫu nhiên – luôn có lý do, dù chúng ta có nhận ra hay không. Tương tự như vậy, luôn có lý do cho những người đổi tên – thường là lý do sâu xa hơn nhiều so với lý do ban đầu chúng ta nghi ngờ. Về mặt số học, chúng ta có thể tiết lộ lý do đó và khi làm như vậy, chúng ta khám phá ra khía cạnh sâu sắc hơn trong tính cách của mình. Lý do chọn tên có thể chiếm trọn một cuốn sách đọc hấp dẫn. Nhưng chúng ta cần hiểu rõ hơn về ảnh hưởng của tên mình khi nó liên quan đến cá tính của chúng ta. Điều này sẽ làm sáng tỏ thêm việc khám phá bản ngã bên trong. Sức mạnh mà tên tác động lên quá trình hình thành tính cách chủ yếu phụ thuộc vào sức mạnh của tên và mối quan hệ của nó với Con số thống trị của người đó. Nếu họ có ngày sinh không mạnh lắm, ảnh hưởng của tên họ sẽ lớn hơn nhiều so với khi áp dụng ngược lại. Đây là</w:t>
      </w:r>
    </w:p>
    <w:p>
      <w:r>
        <w:br w:type="page"/>
      </w:r>
    </w:p>
    <w:p>
      <w:r>
        <w:t>đặc biệt được minh họa trong cuộc đời của vị tổng thống thứ mười sáu của Hoa Kỳ, Abraham Lincoln. Ngày sinh của ông (12 tháng 2 năm 1809) không mạnh mẽ, nhưng tên của ông đã mang lại sức mạnh mà ông cần để vượt qua những điểm yếu về tính cách và đạt được một vị trí lâu dài trong lịch sử. Ngược lại, một ngày sinh mạnh mẽ, chẳng hạn như ngày 27 tháng 12 năm 1935 và tên John sẽ thấy rất ít ảnh hưởng đến tính cách của tên. Bất kể tuổi tác, tất cả mọi người đều phản ứng ở một mức độ nào đó với các rung động của tên họ. Phản ứng này lớn nhất trong những năm dễ bị ảnh hưởng của trẻ sơ sinh và thanh thiếu niên. Thật vậy, nó có thể giúp ích rất nhiều cho trẻ em nếu cha mẹ được hướng dẫn về mặt số học trong việc lựa chọn tên cho con cái. Những cái tên được chọn để cân bằng sức mạnh có thể có lợi hơn nhiều cho trẻ em so với những cái tên có rung động xung đột. Tính cách sẽ cân bằng hơn nếu tên và ngày sinh hài hòa. Để đánh giá sức mạnh của một cái tên, chúng ta phải bắt đầu bằng cách lấy các giá trị số học của nó. Điều này đạt được bằng cách dịch các chữ cái của tên sang các số tương đương của chúng bằng cách sử dụng bảng sau: Không cần phải ghi nhớ ngay bảng này, vì số tương đương của mỗi chữ cái sẽ dễ dàng được nhận ra khi thực hành. Vì A là chữ cái đầu tiên của bảng chữ cái, nên nó tương đương với số đầu tiên của thang số, số 1. Mỗi chữ cái liên tiếp sau A liên quan đến số tương đương theo sau 1. Vì vậy, B tương đương với 2, C tương đương với 3, D tương đương với 4, v.v., với chữ cái cuối cùng của bảng chữ cái. Đến đây, nhiều người hỏi, &amp;quot;Nhưng các hệ thống này liên quan đến nhau như thế nào?&amp;quot; Kinh nghiệm chứng minh rằng có mối quan hệ giữa các hệ thống chữ cái và số của mọi nền văn hóa. Tuy nhiên, trước tiên chúng ta hãy làm quen hoàn toàn với phương pháp này bằng ngôn ngữ mẹ đẻ của mình. Sau đó, nếu chúng ta</w:t>
      </w:r>
    </w:p>
    <w:p>
      <w:r>
        <w:br w:type="page"/>
      </w:r>
    </w:p>
    <w:p>
      <w:r>
        <w:t>có thời gian và kiên nhẫn, chúng ta có thể mở rộng kiến thức của mình để hiểu biết về số học của một ngôn ngữ khác. Khi phân tích tên, chúng ta chỉ quan tâm đến những cái tên đã sử dụng. Việc phân tích một cái tên đã cho hoặc một họ nếu người đó không sử dụng nó chỉ mang tính học thuật. Ngay cả khi một cái tên được thay đổi vì lý do nghề nghiệp hoặc bất kỳ lý do nào khác, thì mối quan tâm của chúng ta vẫn nằm ở việc phân tích bất kỳ cái tên nào được sử dụng trong cuộc sống hàng ngày. Ví dụ, Allen có thể thích được gọi là Al, William có thể thích Bill và Samantha có thể thích Sam. Trong những trường hợp khác, mọi người được biết là không thích tên riêng của họ, thích được gọi bằng tên đệm. Những người khác có thể không thích cả tên riêng và tên đệm của họ, thích được gọi bằng chữ cái đầu của cả hai. Điều này phổ biến ở một số tiểu bang phía nam của Hoa Kỳ, ví dụ, một người tên là Jacob Benjamin có thể muốn được gọi đơn giản là JB - khi đó chúng ta sẽ phân tích JB là tên riêng của anh ấy. Việc phân tích những cái tên bị từ chối thường sẽ làm sáng tỏ những tính cách đã từ chối chúng, chỉ ra lý do cho sự thay đổi. Cũng có thể có những lý do về môi trường – tên gọi gắn liền với con người, địa điểm hoặc thái độ xã hội mà họ không thích. Những lý do này cũng thường được giải thích theo số học. Luôn sáng tỏ khi so sánh lý do mà mọi người đưa ra cho sự thay đổi với lý do được tiết lộ qua phân tích số học. Bất kể lý do nào mà những người đó đưa ra, thì rõ ràng là cái tên mà họ sử dụng là cái tên mà chúng ta phải phân tích, vì tên đã sử dụng là tên đang sống và chỉ có tên đang sống mới có ảnh hưởng rung động đến bản ngã bên trong. Thực hành sẽ cho thấy rằng sẽ có mức độ nhấn mạnh khác nhau giữa tên đã sử dụng của một người và họ của họ. Theo quy luật, tên được sử dụng nhiều hơn trong các vấn đề cá nhân, vì vậy nó có tác động lớn hơn đến tính cách. Họ được sử dụng thường xuyên hơn trong các vòng tròn kinh doanh hoặc chuyên môn, do đó, chúng có ảnh hưởng lớn hơn trong các lĩnh vực này. Những điểm này cần được nhận ra khi tiến hành phân tích. Khi dịch tên, tên đệm hoặc biệt danh sang tương đương số học, chúng ta áp dụng một phương pháp đơn giản là tách số phụ âm khỏi nguyên âm. Điều này cho phép chúng ta dễ dàng có được tổng số nguyên âm và số phụ âm riêng biệt. Từ các tổng số riêng biệt, chúng ta có thể hiểu được ảnh hưởng của tên đến tính cách theo khía cạnh Linh hồn (nguyên âm) và Biểu hiện bên ngoài của nó.</w:t>
      </w:r>
    </w:p>
    <w:p>
      <w:r>
        <w:br w:type="page"/>
      </w:r>
    </w:p>
    <w:p>
      <w:r>
        <w:t>(phụ âm). Sau đó, bằng cách cộng hai tổng này, chúng ta thu được Số chủ đạo tương đương với tên, Số tên đầy đủ. Xin lưu ý rằng tên riêng kép (ví dụ: Sally-Anne) hoặc họ có dấu gạch nối sẽ được phân tích thành một tên. Ví dụ về ba tên sau đây sẽ chỉ ra cách dòng số trên biểu diễn nguyên âm của mỗi tên. Khi cộng lại, chúng cung cấp Số thôi thúc linh hồn. Dòng số dưới biểu diễn phụ âm và theo tổng của chúng, chúng ta thu được Số biểu hiện bên ngoài như sau: SỐ THÔN HỒN Tương tự như cách các số riêng lẻ của ngày sinh được cộng lại để thu được Số chủ đạo, các số riêng lẻ của từng nguyên âm trong tên được cộng lại để thu được Số thôi thúc linh hồn, như được chỉ ra bởi các số nguyên âm trong ba ví dụ trên. Số thôi thúc linh hồn của tên Abraham là 3; Elizabeth là 2; John là 6. Phương pháp này được áp dụng cho từng tên được sử dụng của một người. Nguyên âm là linh hồn của một từ, có thể nói là sự sống của từ đó. Mọi ca sĩ, diễn viên và diễn giả được đào tạo đều nhận ra điều này. Do đó, rõ ràng là số nguyên âm trong tên của một người có mối quan hệ chặt chẽ với cảm xúc bên trong của người đó, bản chất của cảm xúc này có thể nhận thấy từ tổng số nguyên âm, được gọi một cách thích hợp là Số thôi thúc tâm hồn.</w:t>
      </w:r>
    </w:p>
    <w:p>
      <w:r>
        <w:br w:type="page"/>
      </w:r>
    </w:p>
    <w:p>
      <w:r>
        <w:t>Từ Số thúc đẩy tâm hồn của một tên riêng, chúng ta biết được một số khía cạnh tinh tế hơn về sự nhạy cảm, sức mạnh và động lực tinh thần của cá nhân. Những điều này có thể được thể hiện theo một số cách: thông qua cảm xúc, cảm giác, mong muốn, trí tưởng tượng, v.v. Các hình thức thể hiện sẽ khác nhau tùy theo từng Số thúc đẩy tâm hồn. Số thúc đẩy tâm hồn 1 Chỉ xuất hiện trong những cái tên có chứa nguyên âm đơn “A”: Ann, Jack, Jan và Chad. Nhu cầu tự do thể hiện cá nhân được chỉ ra ở đây. Phương tiện để đạt được điều này sẽ được thể hiện rõ nhất qua Số chủ đạo của người đó. Nhìn chung, Số thúc đẩy tâm hồn này ngụ ý một mong muốn tự do mạnh mẽ; nghĩa là có đủ thời gian cho bản thân, để thư giãn hoặc thực hiện một số loại biểu đạt nghệ thuật cá nhân. Những cái tên đại diện cho Số thúc đẩy tâm hồn 2 là Anna, Elizabeth, Adam và Oliver – tổng số nguyên âm là 2 hoặc 20. Đây là một sự thúc đẩy để làm mọi việc theo cách cân bằng để sự hài hòa chiếm ưu thế trong mọi biểu hiện. Nhìn chung, đây là những người khá trực quan, với sở thích mạnh mẽ đối với sự tự nhiên hơn là sự giả tạo. Trong cách ứng xử với người khác, họ rất công bằng và cũng mong đợi nhận lại điều tương tự. Những cái tên đại diện cho Soul Urge 3 là Amanda, Joanne và Samantha – tổng số nguyên âm là 3, 12 hoặc 21. Với sự nhấn mạnh luôn được neo giữ vào tinh thần, 3 là một Soul Urge Number kết hợp cảm xúc với suy nghĩ và đánh giá. Kết quả thường là khả năng đánh giá có năng lực về con người và tình huống. Điều này có thể rất có lợi trong các hoạt động kinh doanh và chuyên môn. Những cái tên đại diện cho Soul Urge 4 là Stuart, Una, Angus và Paul – tổng số nguyên âm là 4 hoặc 13. Khi số 4 thực tế được thể hiện ở cấp độ tâm hồn, điều đó chỉ ra rằng cá nhân có quan điểm rất có trật tự, bảo thủ về nhiều chủ đề tâm linh và cảm xúc bao gồm tôn giáo, tình yêu, hôn nhân và</w:t>
      </w:r>
    </w:p>
    <w:p>
      <w:r>
        <w:br w:type="page"/>
      </w:r>
    </w:p>
    <w:p>
      <w:r>
        <w:t>cuộc sống nói chung. Họ thường có quan điểm khá chính thống và không bộc phát cảm xúc. Những cái tên đại diện cho Soul Urge 5 là Mike, Shirley, Keith và Drew – tổng số nguyên âm là 5 hoặc 14. Với sức mạnh tự nhiên bắt nguồn từ vị trí của nó trên Cõi Linh hồn, sự xuất hiện của số 5 như một Con số Soul Urge cho thấy chiều sâu cảm xúc lớn và nhu cầu được tự do và chấp nhận, để thể hiện những cảm xúc như vậy tốt hơn. Bất kể khía cạnh nào của cuộc sống liên quan, những người này sẽ luôn cảm thấy mạnh mẽ về điều đó và sẽ nói lên tiếng nói của họ về điều đó (trừ khi có một số sự ức chế mạnh mẽ hiện diện trong Biểu đồ sinh, chẳng hạn như Mũi tên của Sự nhạy cảm quá mức). Những cái tên đại diện cho Soul Urge 6 là Charles, Allen, Megan và Jane – tổng số nguyên âm là 6 hoặc 15. Tình yêu và sự sáng tạo là những từ ngữ chủ chốt ở đây. Mọi cơ hội để thể hiện bản thân một cách sáng tạo đều phải được tận dụng, cho dù là ở nơi làm việc, với một sở thích hay ở nhà. Sức mạnh của họ sẽ giảm xuống thành tuyệt vọng và đau khổ nếu họ rơi vào tình trạng lo lắng quá mức. Soul Urge 7 Tên đại diện là Joan, Angela, Hamilton và Marianne – tổng số nguyên âm là 7 hoặc 16. Động lực thúc đẩy chính ở đây là mong muốn dạy dỗ và giúp đỡ người khác. Tuy nhiên, họ không mấy vui vẻ khi người khác dạy họ, họ thích học hỏi từ chính kinh nghiệm của mình. Họ thường phải trả giá đắt cho đặc quyền này cho đến khi nhận ra rằng con người có mục đích giúp đỡ lẫn nhau trong mối quan hệ hai chiều. Soul Urge 8 Tên đại diện là Joanna, Bruce và Jonathan – tổng số nguyên âm là 8 hoặc 17. Hơn cả mong muốn hành động độc lập, những người này có xu hướng tách biệt về mặt tinh thần khỏi những thói quen được chấp nhận một cách không chính thống, nếu những thói quen đó có vẻ không hợp lý với họ. Họ thể hiện sự ưu tiên mạnh mẽ cho suy nghĩ và sự tự do của cá nhân nhưng phải cảnh giác để không trở nên xa cách. Một</w:t>
      </w:r>
    </w:p>
    <w:p>
      <w:r>
        <w:br w:type="page"/>
      </w:r>
    </w:p>
    <w:p>
      <w:r>
        <w:t>Bài học quan trọng mà cuộc sống dạy cho chúng ta là nhu cầu tham gia vào xã hội mà không nhất thiết phải bị ràng buộc bởi nó. Những cái tên đại diện cho Soul Urge 9 là Samuel, Claude và Jim – tổng số nguyên âm là 9 hoặc 18. Khi sống tích cực, những người này luôn tìm cách cải thiện chất lượng cuộc sống, được hướng dẫn bởi ý thức trách nhiệm nhân đạo sâu sắc. Nếu sống tiêu cực, họ có xu hướng trở nên quá tham vọng, với chủ nghĩa duy tâm mất cân bằng khiến họ tham gia vào nhiều hành động ích kỷ (và thường không thành công). Sức mạnh của con số này cần được tôn trọng và sử dụng một cách vị tha, nếu không nó có thể trở thành một người quản lý tàn bạo. Những cái tên đại diện cho Soul Urge 10 là Lisa, Craig, David và Douglas – tổng số nguyên âm là 10 hoặc 19. Sự linh hoạt siêu hình là sức mạnh mà con số này mang lại. Nó cung cấp khả năng phát huy nhiều sức mạnh hướng đến tâm hồn. Việc sử dụng các năng khiếu siêu hình như trực giác, thấu thị, thấu thính, truyền tải suy nghĩ và chiếu hình sẽ phủ nhận nhiều hạn chế mà xã hội áp đặt lên những người này để ngăn chặn sự thể hiện cá tính của con người. Sử dụng bất kỳ khả năng nào trong số những khả năng này trong cuộc sống hàng ngày sẽ giải phóng những người này khỏi trạng thái bị ràng buộc với trái đất và mang lại nhận thức về sự thiêng liêng bên trong con người, bản chất của cuộc sống. Soul Urge 11 Tên đại diện là Robert, Errol và Cleo – tổng số nguyên âm chỉ là 11. Những phẩm chất tâm linh đặc biệt của số 11 được thể hiện rõ ở đây. Là một Soul Urge Number, nó mang lại sức mạnh trực quan có giá trị, đặc biệt có lợi nếu cá nhân không có sức mạnh trực quan được chỉ ra trên Biểu đồ sinh hoặc là một phần của Số chủ đạo của họ. Nó cũng giúp tăng cường lòng trắc ẩn, khả năng điều chỉnh theo cảm xúc của người khác. CÁCH PHÂN TÍCH &amp;quot;Y&amp;quot; Về mặt số học, Y thường được coi là một phụ âm, có giá trị là 7. Thông thường, nó sẽ xuất hiện dưới dạng Số biểu hiện bên ngoài, được minh họa trong các tên như Kelly, Sally và Shirley. Tuy nhiên, ngoại lệ phát sinh trong một</w:t>
      </w:r>
    </w:p>
    <w:p>
      <w:r>
        <w:br w:type="page"/>
      </w:r>
    </w:p>
    <w:p>
      <w:r>
        <w:t>tên trong đó Y được phát âm là &amp;quot;I&amp;quot; hoặc &amp;quot;E&amp;quot; mà không có nguyên âm thực sự nào xuất hiện trong tên. Sau đó, và chỉ sau đó, chúng ta mới phân tích Y như một nguyên âm, do đó đưa cho tên một Số thôi thúc linh hồn là 7, như trong Lyn và Ty, hoặc các họ Byrd, Hynd và Lynch. SỐ BIỂU THỨC BÊN NGOÀI Việc lấy giá trị của Số biểu thức bên ngoài của mỗi tên tuân theo cùng một mẫu đã được thiết lập cho Số thôi thúc linh hồn. Bằng cách cộng các giá trị số của các phụ âm bên dưới tên (như được hiển thị trong các ví dụ), tổng của chúng sau đó dễ dàng được chuyển đổi thành giá trị tương đương một chữ số của nó, mà bây giờ chúng ta nhận ra là Số biểu thức bên ngoài. Chúng ta thấy rằng mỗi trong ba tên được sử dụng trong các ví dụ, tình cờ, có một Số biểu thức bên ngoài là 5. Số thôi thúc linh hồn nằm trong khoảng từ 1 đến 11. Điều tương tự cũng đúng đối với Số biểu thức bên ngoài, ngoại trừ số bổ sung là 22/4. Kinh nghiệm đã chỉ ra rằng các tên trong tiếng Anh không có đủ nguyên âm để tổng là 22; tuy nhiên, không hiếm khi tìm thấy những cái tên có phụ âm tạo ra tổng số này. Các đặc điểm liên quan đến từng Số Biểu hiện Bên ngoài là: Biểu hiện Bên ngoài 1 Điều này chỉ có thể xảy ra với những cái tên có phụ âm đơn là J hoặc S. Rất ít tên riêng tuân thủ hạn chế này nhưng trong số những tên tuân thủ, Sue và Joe là những cái tên được sử dụng phổ biến nhất. Đặc điểm được thể hiện rõ nhất bởi con số này là vận động viên thể thao đơn lẻ hoặc người làm việc đơn lẻ. Họ là những người cần sự tự do để tự quyết định tốc độ của mình để đạt được sự hài lòng lớn nhất và phát triển sự tự tin của họ trong các hoạt động thể chất. Biểu hiện Bên ngoài 2 Ví dụ về tên là Samantha, Jose và Nicholas - những cái tên có tổng số phụ âm là 2 hoặc 20. Ở đây chỉ ra sở thích làm việc theo nhóm trong môi trường vui vẻ. Họ là những người thông minh với mong muốn vui vẻ và những thú vui nhẹ nhàng. Điều này không ngụ ý rằng họ nông cạn, mà đúng hơn là họ có khả năng tuyệt vời để tận hưởng các hoạt động có tổ chức.</w:t>
      </w:r>
    </w:p>
    <w:p>
      <w:r>
        <w:br w:type="page"/>
      </w:r>
    </w:p>
    <w:p>
      <w:r>
        <w:t xml:space="preserve"> Biểu hiện bên ngoài 3 Ví dụ về tên là Sacha, Keith, Jody và Beth - những cái tên có tổng số phụ âm là 3, 12, 21 hoặc 30. Trong khi Biểu hiện bên ngoài Số là 2 tiết lộ một người thích được giải trí, thì số 3 tiết lộ người đó là một người giải trí. Họ có được niềm vui lớn và mang lại nhiều niềm vui cho người khác bằng cách trở thành linh hồn của bữa tiệc, vì họ thường có trí thông minh nhanh nhạy và quan điểm tươi sáng. Biểu hiện bên ngoài 4 Ví dụ về tên là Eloise, Ada, Rod và Angus - những cái tên có tổng số phụ âm là 4, 13 hoặc 31. Đây là một con số thực tế sâu sắc thuộc về những người luôn tìm kiếm sự tham gia bằng tay, chân hoặc cơ thể của họ. Họ đặc biệt thích thể thao và xây dựng hoặc sửa chữa đồ vật. Biểu hiện bên ngoài 5 Ví dụ về tên là Dianna, Andrew, Stuart và Rachel - những cái tên có tổng số phụ âm là 5, 14, 23 hoặc 32. Tự do khỏi sự giam cầm về thể chất là nhu cầu thường được bày tỏ của những người này. Tuy nhiên, đôi khi họ để sự hiểu lầm hoặc sự nhút nhát ngăn cản sự trọn vẹn trong cách thể hiện của họ. Để tránh sự thất vọng như vậy, họ nên tìm một công việc không hạn chế họ và sự đồng hành của những người mà họ cảm thấy thoải mái - nói một cách đơn giản, họ cần sự đồng hành của những người có khả năng phản ứng nhanh và không bị ức chế. Biểu hiện bên ngoài 6 Ví dụ về tên là James, Jane, Douglas và Angela - những cái tên có tổng số phụ âm là 6, 15, 24 hoặc 33. Xu hướng tập trung phần lớn năng lượng và sự chú ý của họ vào gia đình là đặc điểm luôn hiện hữu ở đây. Tất nhiên, điều này có vẻ có lợi thế rất rõ ràng cho gia đình, nhưng nó cũng có thể làm hỏng họ. Cần phải thận trọng để tránh nuông chiều quá mức bằng cách duy trì sự cân bằng thực tế giữa việc chiều chuộng và đáp ứng những nhu cầu thực tế hơn của vòng tròn gia đình. Biểu hiện bên ngoài 7 Ví dụ về tên là Oliver, Philip và Megan - những cái tên có tổng số phụ âm là 7, 16, 25 hoặc 34. Những người này có sự ép buộc phải tự mình làm mọi việc, có động lực mạnh mẽ hướng tới sự tham gia cá nhân</w:t>
      </w:r>
    </w:p>
    <w:p>
      <w:r>
        <w:br w:type="page"/>
      </w:r>
    </w:p>
    <w:p>
      <w:r>
        <w:t>và học theo cách của riêng mình và theo cách của riêng mình. Họ thích cảm giác thành tựu cá nhân và sự hài lòng khi tự mình khám phá ra cách học dễ chịu hơn từ người khác. Biểu hiện bên ngoài 8 Ví dụ về tên là Adam, Samuel và Bill – những cái tên có tổng số phụ âm là 8, 17, 26 hoặc 35. Chúng ta thấy ở đây một mong muốn rất mạnh mẽ về sự thể hiện độc lập. Đây là những người chọn hành động cá nhân, trong phạm vi họ dám khác biệt nếu nhu cầu đòi hỏi. Theo cách này, họ khẳng định tính cách mạnh mẽ của mình, vì họ nhận thức rằng con người không bao giờ có thể đạt được mức độ tự phát triển cao khi đồng nhất với tâm trí đám đông. Biểu hiện bên ngoài 9 Ví dụ về tên là Sarah, Pat và Don – những cái tên có tổng số phụ âm là 9, 18, 27 hoặc 36. Không thể phủ nhận rằng cuộc sống có những mặt nghiêm túc và hài hước. Một cuộc sống cá nhân cân bằng là cuộc sống mà cả hai mặt này có thể tương tác thành công. Thật không may, những người có Số biểu hiện bên ngoài này có xu hướng nhấn mạnh quá mức vào sự nghiêm túc của cuộc sống. Khi làm như vậy, họ thu hút nỗi buồn và đôi khi là sự cô đơn, kết quả của việc không coi khía cạnh nhẹ nhàng hơn của cuộc sống là đủ quan trọng. Khả năng chiêm nghiệm sâu sắc và phân tích thấu đáo, cũng như khả năng thực hiện các lý tưởng cao cả của họ là những đức tính tốt, nhưng chúng phải được cân bằng với một chút niềm vui nhẹ nhàng để hồi sinh tâm trí và cơ thể. Biểu hiện bên ngoài 10 Ví dụ về tên là Craig, Paul, Shirley, Claude và Ann - những cái tên có tổng số phụ âm là 10, 19, 28 hoặc 37. Các đặc điểm biểu hiện bên ngoài được chỉ ra bởi con số này hầu như trái ngược với những đặc điểm áp dụng cho số 9. Khuynh hướng cần đề phòng ở đây là trở nên quá phù phiếm và hời hợt, khi chức năng thực sự của con số này là thích nghi với các hoàn cảnh và tình huống khác nhau của cuộc sống. Những người có Con số Biểu hiện bên ngoài này nên chuẩn bị thể hiện quyết tâm lớn hơn để hoàn thành vai trò của mình trong cuộc sống, vì chỉ bằng cách cân bằng giữa sự nghiêm túc và sự nhẹ nhàng, họ mới đạt được thành công.</w:t>
      </w:r>
    </w:p>
    <w:p>
      <w:r>
        <w:br w:type="page"/>
      </w:r>
    </w:p>
    <w:p>
      <w:r>
        <w:t xml:space="preserve"> Biểu hiện bên ngoài 11 Ví dụ về tên là Allen, Joanne, Kara và Jonathan - những cái tên có tổng số phụ âm là 11 hoặc 29. Nhu cầu chủ yếu ở đây là sự hòa hợp. Biểu hiện cân bằng về mặt cảm xúc và tinh thần được chỉ ra bởi Số Biểu hiện bên ngoài này. Mục đích đặc biệt của nó là truyền cho bản thân và những người khác mong muốn hòa hợp với môi trường xung quanh, kiểm soát cảm xúc và phát triển cũng như chia sẻ sự hiểu biết sâu sắc hơn về cuộc sống. Chỉ bằng cách đi theo con đường này, cá nhân mới được dẫn dắt qua cánh cổng hạnh phúc. Biểu hiện bên ngoài 22/4 Ví dụ về tên là Hamilton và Robert - một số ít tên có tổng số phụ âm chỉ là 22. Chúng ta biết rằng đây là một sức mạnh đặc biệt mạnh mẽ để tổ chức, đặc biệt là trong các dự án kinh doanh và thương mại. Nếu Số chủ đạo của một người là 4, 8 hoặc 22/4, thì cần phải đặc biệt cẩn thận để duy trì sự cân bằng, vì xu hướng mạnh mẽ ở đây là hướng đến việc quá chú trọng vào việc kiếm tiền, gần như đến mức ám ảnh. Ngay cả với những người có Số chủ đạo khác, lời khuyên tương tự cũng sẽ áp dụng: hãy nỗ lực mở rộng các kỹ năng tổ chức của bạn sang các lĩnh vực khác ngoài thương mại bằng cách làm việc trong các lĩnh vực từ thiện như các tổ chức từ thiện xứng đáng, đặc biệt là những tổ chức giúp đỡ trẻ em thiệt thòi, nếu bạn muốn đạt được sự cân bằng. SỐ TÊN ĐẦY ĐỦ Khía cạnh thứ ba của số học về tên là chìa khóa cho sức mạnh chung của tên. Đây được gọi là Số tên đầy đủ. Nó liên quan đến, nhưng ít mạnh hơn, Số chủ đạo. Số tên đầy đủ được tính bằng cách cộng tất cả các số của một tên lại với nhau, sau đó tính tổng chúng theo cùng cách đã thực hiện để có được Số chủ đạo. (Hãy nhớ sử dụng tên mà bạn đồng nhất nhất, cho dù đó là tên, biệt danh, tên đệm hoặc tên mới mà bạn đã chọn để sử dụng.) Số tên đầy đủ có giá trị từ 2 đến 11 và sau đó là 22/4. Mức độ ảnh hưởng của Số tên đầy đủ nằm ở mối quan hệ của nó với Số chủ đạo, chứ không phải bất kỳ đóng góp cụ thể nào của riêng nó. Một Số Tên Hoàn Chỉnh có thể cân bằng hoặc củng cố sức mạnh của Số Thống Trị. Nếu nó giống về mặt số với Số Thống Trị, nó cung cấp sự củng cố lớn nhất cho Số Thống Trị. Nếu Tên Hoàn Chỉnh</w:t>
      </w:r>
    </w:p>
    <w:p>
      <w:r>
        <w:br w:type="page"/>
      </w:r>
    </w:p>
    <w:p>
      <w:r>
        <w:t>Số này khác với Số chủ đạo, nhưng cả hai đều nằm trên cùng một Cõi (4, 7 và 10 trên Cõi vật lý; 2, 5, 8 và 11 trên Cõi linh hồn; 3, 6 và 9 trên Cõi tâm trí; và 22/4 trên cả Cõi vật lý và Cõi linh hồn), sau đó sự củng cố cân bằng sẽ được đưa ra trên Cõi đó. Cuối cùng, nếu Số tên đầy đủ nằm trên một cõi khác với Số chủ đạo, thì một phạm vi rung động rộng hơn sẽ được cung cấp để mở rộng tính cách. BIỂU ĐỒ TÊN Phân tích sự thôi thúc của linh hồn, biểu hiện bên ngoài và số tên đầy đủ của tên mọi người sẽ giúp hiểu được một số ảnh hưởng sau khi sinh mà tên mang lại. Một biểu đồ tên, tương tự như biểu đồ được lập cho ngày sinh, sẽ tiết lộ thêm các khía cạnh về sự đóng góp của tên vào sự phát triển của tính cách. Số tương đương với các chữ cái riêng lẻ của tên được đặt vào đúng vị trí trên biểu đồ để hiển thị mô hình của tên. Để minh họa, chúng ta sẽ sử dụng ba tên mẫu là Abraham, Elizabeth và John, và xây dựng Biểu đồ tên. Mẫu tên là một trợ giúp riêng biệt trong việc đánh giá đầy đủ hơn về tính cách. Khi chúng ta đặt Biểu đồ tên bên cạnh Biểu đồ ngày sinh, chúng ta tìm kiếm mối quan hệ giữa chúng. Kiểm tra kỹ lưỡng Biểu đồ tên và Biểu đồ ngày sinh được đặt cạnh nhau cho thấy có ba khả năng cần tìm kiếm:</w:t>
      </w:r>
    </w:p>
    <w:p>
      <w:r>
        <w:br w:type="page"/>
      </w:r>
    </w:p>
    <w:p>
      <w:r>
        <w:t xml:space="preserve"> Biểu đồ Tên có cung cấp bất kỳ điểm mạnh nào cân bằng điểm yếu trên Biểu đồ Ngày sinh không? Đây là chức năng mong muốn nhất của Biểu đồ Tên. Ví dụ, nếu Biểu đồ Ngày sinh có Mũi tên của Sự nhạy cảm quá mức (số 2, 5 và 8) và Biểu đồ Tên có Mũi tên của Sự cân bằng cảm xúc (2, 5 và 8), thì chúng ta có sự cân bằng mong muốn nhất. Nếu Biểu đồ Tên chỉ có một hoặc hai con số trên Cõi Linh hồn, điều này vẫn có thể cung cấp một số sự cân bằng có giá trị. Biểu đồ Tên có tăng cường bất kỳ điểm mạnh nào đã có trên Biểu đồ Ngày sinh không? Điều này tạo ra sự kết hợp không mong muốn nhất. Ví dụ, nếu Biểu đồ Tên có bất kỳ mũi tên nào giống như Biểu đồ Ngày sinh hoặc nếu nó có quá nhiều con số giống như những con số đã xuất hiện trên Biểu đồ Ngày sinh, thì sẽ có sự tập trung sức mạnh quá lớn. Bất cứ nơi nào bạn có sự tập trung sức mạnh quá mức, bạn sẽ luôn tìm thấy điểm yếu phức tạp - sự cân bằng được mong muốn hơn nhiều. Hãy nhớ rằng Biểu đồ Ngày sinh không thể thay đổi, nhưng tên thì có thể. Trong những trường hợp này, bạn nên xem xét sửa đổi cấu trúc tên để cố gắng cung cấp sự cân bằng tốt hơn. Tên không có tác dụng gì đối với Biểu đồ sinh? Thỉnh thoảng tình huống khó xử này lại xuất hiện. Điều này xảy ra khi Biểu đồ tên không thể cung cấp sức mạnh đáng kể để cân bằng các điểm yếu trên Biểu đồ sinh, hoặc khi các điểm yếu giống nhau chiếm ưu thế trên cả hai biểu đồ. Trong cả hai trường hợp, tên không mang lại lợi thế hay bất lợi. Tuy nhiên, thường thì, với một chút thay đổi về cách viết, thay đổi độ dài hoặc hoán đổi tên, những lợi thế nhất định có thể phát triển để mang lại sự hài hòa và cân bằng. Ngoài ra, nên cân nhắc thay đổi tên hoàn toàn. Để minh họa bằng một ví dụ dễ hiểu, chúng ta sẽ lấy một trong những cái tên đã được sử dụng trước đó làm ví dụ minh họa và ngày sinh của một người phù hợp - Nữ hoàng Elizabeth II, sinh ngày 21 tháng 4 năm 1926. BIỂU ĐỒ SINH</w:t>
      </w:r>
    </w:p>
    <w:p>
      <w:r>
        <w:br w:type="page"/>
      </w:r>
    </w:p>
    <w:p>
      <w:r>
        <w:t>BIỂU ĐỒ TÊN</w:t>
      </w:r>
    </w:p>
    <w:p>
      <w:r>
        <w:br w:type="page"/>
      </w:r>
    </w:p>
    <w:p>
      <w:r>
        <w:t>KIM TỰ THÁP</w:t>
      </w:r>
    </w:p>
    <w:p>
      <w:r>
        <w:br w:type="page"/>
      </w:r>
    </w:p>
    <w:p>
      <w:r>
        <w:t>Điểm tương đồng đáng chú ý nhất là Con số thống trị và Con số tên đầy đủ của bà đều là 7. Điều này củng cố Con số thống trị, chỉ ra nhu cầu phải trải qua nhiều hy sinh cá nhân trong những năm đầu đời để đạt được mức độ điều chỉnh và tự chủ, cũng như khả năng truyền đạt hướng dẫn cho người khác. Cõi biểu hiện mạnh nhất ở đây là Cõi tâm linh. Nó chỉ ra trực giác và sự nhạy cảm cân bằng (hai số 2 trên Biểu đồ sinh được hỗ trợ bởi sự nhân đôi của Mũi tên cân bằng cảm xúc trên Biểu đồ tên). Sức mạnh tâm linh hơn nữa đến từ Linh hồn thúc đẩy và Con số biểu hiện bên ngoài của tên (lần lượt là 2 và 5), vì cả hai đều là con số tâm linh. Cõi tâm trí trong Biểu đồ sinh của Nữ hoàng cũng mạnh mẽ và cân bằng tốt, vì mặc dù nó không có số 3, nhưng nó được bù đắp bằng Con số ngày 3 của bà. Sự cân bằng tinh thần bổ sung được chỉ ra bằng dòng trên cùng của Biểu đồ tên của bà. Sự kết hợp giữa sự cân bằng về tinh thần và tâm linh, cùng với khả năng thể hiện bản thân (được chỉ ra bởi hai số 1 trên Biểu đồ sinh của cô ấy), cho thấy sự thoải mái tự nhiên của cô ấy trong việc truyền đạt những gì và mức độ cô ấy muốn tiết lộ (Mũi tên kép của Sự cân bằng cảm xúc trên Biểu đồ tên), nhưng Số chủ đạo 7 và Số tên đầy đủ 7 của cô ấy chỉ ra rằng</w:t>
      </w:r>
    </w:p>
    <w:p>
      <w:r>
        <w:br w:type="page"/>
      </w:r>
    </w:p>
    <w:p>
      <w:r>
        <w:t>bà phải học nhiều về những điều nên và không nên nói trước công chúng. Bà thấy việc tuân thủ như vậy rất khó khăn vì bà cảm thấy rằng nó hạn chế sự tự do của bà. Không có mũi tên sức mạnh nào xuất hiện trên Biểu đồ sinh của bà. Tuy nhiên, sự hướng dẫn vốn có mạnh mẽ nhất của bà bắt nguồn từ trực giác. Điều này được củng cố bởi hai số 2 trên Biểu đồ tên của bà, nằm ở trung tâm của Mũi tên của Người lập kế hoạch. Sẽ rất hữu ích cho những người học số học khi quan sát thêm một số điểm quan trọng liên quan đến tính cách của Nữ hoàng Elizabeth: Những người cai trị số 7 thường là những người trung thực và chính trực nhất. Đức tính này đặc biệt rõ ràng ở đây, vì Nữ hoàng Elizabeth rất coi trọng vị trí &amp;quot;người bảo vệ đức tin&amp;quot;, sử dụng sự chân thành không khoan nhượng để cố gắng sống theo đạo đức của nhà thờ. Sự giả hình là điều đáng ghê tởm đối với bà, do đó những xung đột trong gia đình bà hẳn đã khiến bà rất buồn. Sự bất hòa như vậy được Nữ hoàng cảm nhận rất sâu sắc do ý thức trách nhiệm gia đình mạnh mẽ của bà (được chỉ ra bởi số 6 và số 9 đi cùng nhau mà không có số 3 trên Biểu đồ sinh của bà). Rất nhiều yếu tố về biểu đồ và kim tự tháp của Nữ hoàng chỉ ra rằng cuộc sống đối với bà là một công việc rất nghiêm túc. Bà không có nhiều thời gian hoặc kiên nhẫn với sự phù phiếm. Cõi Linh hồn mạnh mẽ của bà và các con số về đỉnh Kim tự tháp của bà cho thấy bà là người không bao giờ trốn tránh trách nhiệm của mình. Trên thực tế, số 9 là con số cuối cùng trên đáy kim tự tháp của bà chỉ ra rằng bà còn phải đối mặt với nhiều trách nhiệm hơn nữa trong giai đoạn cuối cùng của cuộc đời – Sự viên mãn. Trực giác cảnh giác của bà (số 2 kép) kết hợp với Số chủ quản 7 và Tên đầy đủ Số 7 là một chỉ báo rất đáng tin cậy về cách tiếp cận của bà khi đưa ra quyết định. Chắc chắn nhiều cố vấn của Nữ hoàng đã phàn nàn rằng bà không tham khảo ý kiến của họ thường xuyên như bà nên làm. Trong tâm trí bà, bà không cần phải làm vậy, và giờ đây khi đã vượt qua đỉnh thứ ba của Kim tự tháp, sự trưởng thành của bà đã phát triển rất tốt đến mức bà có thể hướng dẫn các cố vấn của mình nhiều hơn là họ hướng dẫn bà. Sự nhân đôi của số 1 và số 2 trên Biểu đồ sinh của bà cho thấy Nữ hoàng có khả năng đánh giá cao quan điểm của người khác như thế nào. Bà có thể dễ dàng hiểu được cả hai mặt của một vấn đề gây tranh cãi - một thuộc tính quan trọng khi phải giải quyết nhiều vấn đề với những người của công chúng, đặc biệt là các chính trị gia.</w:t>
      </w:r>
    </w:p>
    <w:p>
      <w:r>
        <w:br w:type="page"/>
      </w:r>
    </w:p>
    <w:p>
      <w:r>
        <w:t xml:space="preserve"> Sự nghiêm túc trong địa vị hoàng gia của bà chiếm quá nhiều suy nghĩ của Nữ hoàng Elizabeth đến nỗi bà cần được khích lệ để cho phép một số sự giải trí vào cuộc sống của bà. Hoàng thân Philip, với khiếu hài hước phát triển cao của mình, đặc biệt hữu ích trong vấn đề này. Với sự khích lệ của ông, Nữ hoàng không mất nhiều thời gian để khám phá ra bản thân &amp;quot;khác&amp;quot; của mình thông qua Ngày số 3 của bà. Ảnh hưởng sâu hơn của Biểu hiện bên ngoài Số 5 của bà cho thấy bà có khả năng tận hưởng sự giải trí nhẹ nhàng và mong muốn được tự do đắm mình vào niềm vui đó theo thời gian. Phân tích tên và ngày sinh của Hoàng thân Philip (10 tháng 6 năm 1921) cung cấp một bài tập tuyệt vời cho người học. Từ đó có thể thấy ông đã dành cho Nữ hoàng nhiều sự hỗ trợ tận tụy như thế nào và điều đó đã giúp bà dễ dàng bước vào vị trí cao của mình trong cuộc sống công cộng như thế nào. Người ta cũng sẽ thấy rõ Nữ hoàng và chồng bà hợp nhau đến mức nào. Nếu không có sự hỗ trợ của ông, sự nhạy cảm sâu sắc của bà có thể khiến Nữ hoàng Elizabeth trở nên có phần khép kín. Đây không phải là một phân tích đầy đủ, mà là một dấu hiệu về mối quan hệ giữa các khía cạnh khác nhau của số học. Nữ hoàng được chọn làm ví dụ vì sự nổi tiếng trên toàn thế giới và tên duy nhất của bà. Trong những trường hợp bình thường, chúng ta có ít nhất hai tên để phân tích cho một người (tên và họ). Nếu họ làm trong ngành giải trí hoặc đã lấy bút danh vì lý do nghề nghiệp, chúng ta cũng phải phân tích những cái tên đó để xác định mối quan hệ giữa các tên khác nhau cũng như các đặc điểm ngày sinh. CHỌN MỘT TÊN PHÙ HỢP Từ phân tích trên, rõ ràng cái tên Elizabeth hữu ích như thế nào đối với Nữ hoàng. Khi chúng ta phân tích những người thành công, chúng ta thấy đây là một sự thật nhất quán: hầu như không có ngoại lệ, tên của họ sẽ hài hòa với, và là nguồn sức mạnh cho, sức mạnh bẩm sinh của họ. Một cặp đôi tiến hành chọn tên cho trẻ sơ sinh như thế nào? Hiếm khi một người nào đó coi việc tham khảo ý kiến của một nhà số học để phân tích những cái tên mong muốn là cần thiết, nhưng một thực hành như vậy sẽ hỗ trợ rất nhiều cho sự phát triển cá tính của đứa trẻ bằng cách tạo ra sự hài hòa hơn giữa các đặc điểm bẩm sinh và đặc điểm của tên.</w:t>
      </w:r>
    </w:p>
    <w:p>
      <w:r>
        <w:br w:type="page"/>
      </w:r>
    </w:p>
    <w:p>
      <w:r>
        <w:t>Trên thực tế, chúng ta thấy một số trường hợp cha mẹ vô tình chọn tên lý tưởng cho con mình. Như thể họ bị ấn tượng mạnh mẽ khi chọn những cái tên như vậy bởi một sức mạnh nào đó mà họ ít hoặc không nhận thức được. Thật không may, chúng ta thường thấy rằng mọi người có những cái tên tạo ra sự không cân bằng hoặc hài hòa lý tưởng cho tính cách của họ. Một số người đã tự nhận ra vấn đề này và đã đổi tên đã sử dụng của họ và thành công sau đó. Điều này thường xảy ra trong các nghề diễn xuất và văn học. Vài năm trước, một phụ nữ trẻ hấp dẫn đã đến gặp tôi để xin lời khuyên về cách cô ấy có thể cải thiện diễn xuất của mình và do đó có được những vai diễn tốt hơn trong các bộ phim, phim truyền hình và vở kịch. Cô ấy đã nghe nói rằng về mặt số học, có thể đổi tên để mang lại &amp;quot;may mắn hơn&amp;quot;, như cô ấy gọi. Cho đến lúc đó, cô ấy chỉ xoay xở để có được công việc trong các quảng cáo truyền hình, nhưng cô ấy rất muốn đóng những vai lãng mạn trong các chương trình kịch. Phân tích về số học của cô cho thấy một khía cạnh quan trọng trong vấn đề của cô là Mũi tên của Sự nhạy cảm quá mức trên Biểu đồ sinh của cô, không có sức mạnh đối trọng nào từ Số chủ quản của cô (là 6), Biểu đồ tên của cô, hoặc Số thôi thúc tâm hồn và Số biểu hiện bên ngoài. Điều này đã ức chế khả năng thể hiện cảm xúc của cô. Biện pháp khắc phục là khuyên cô đổi tên. Khi làm như vậy, tôi đã yêu cầu cô chọn những nghệ danh thay thế mà cô cảm thấy thoải mái. Trong danh sách mà cô đưa cho tôi trong lần khám tiếp theo, tôi đã chọn một cái tên nổi bật rõ ràng là mang lại cho cô sự biểu đạt cân bằng hơn cho sự nhạy cảm của cô kết hợp với sức mạnh sáng tạo sôi nổi do Số chủ quản 6 của cô mang lại. Cô thích cái tên mới và ngay lập tức bắt đầu sử dụng nó một cách chuyên nghiệp. Trong vòng một tháng, cô đã có một vai quan trọng trong một bộ phim truyền hình lãng mạn mới. Đó không phải là vai chính, nhưng ngay sau đó cô đã có một vai chính bất ngờ trong một vở kịch. Khi mọi người nhận thức rõ hơn về vai trò quan trọng của cái tên trong cuộc sống của họ, họ sẽ tìm kiếm sự hướng dẫn trong việc lựa chọn tên này một cách khôn ngoan. Với tần suất ngày càng tăng, các nhà số học đang được tham khảo ý kiến để tư vấn về tên phù hợp cho các chuyên gia, cũng như trẻ sơ sinh, doanh nhân hoặc thậm chí những người thấy rằng cuộc sống không tốt với họ như họ cảm thấy. Khi xem xét tính chấp nhận được của một cái tên cho một người hoặc một tổ chức, chúng tôi tính đến các yếu tố sau:</w:t>
      </w:r>
    </w:p>
    <w:p>
      <w:r>
        <w:br w:type="page"/>
      </w:r>
    </w:p>
    <w:p>
      <w:r>
        <w:t xml:space="preserve"> Tên phải tạo sự cân bằng cho Biểu đồ sinh bằng cách cung cấp điểm mạnh trên Biểu đồ tên khi có điểm yếu trên Biểu đồ sinh. Điều này giúp người đó khắc phục điểm yếu bẩm sinh của họ. Khi điểm mạnh xuất hiện trên Biểu đồ sinh, Biểu đồ tên không nên kết hợp cùng một sức mạnh để tạo ra sự mất cân bằng quá mức về sức mạnh theo một hướng cụ thể. Biểu đồ tên không nên có cùng các mũi tên như Biểu đồ sinh, vì điều này sẽ không tạo nên sự cân bằng. Những điểm này được thể hiện rõ trong các ví dụ sau: Keith, sinh ngày 16 tháng 7 năm 1963</w:t>
        <w:br/>
      </w:r>
    </w:p>
    <w:p>
      <w:r>
        <w:br w:type="page"/>
      </w:r>
    </w:p>
    <w:p>
      <w:r>
        <w:t>Sự nhấn mạnh lớn được chỉ ra bởi Biểu đồ sinh về mức độ tinh thần được làm nổi bật bởi Số chủ đạo. Điểm yếu chính rõ ràng nằm ở lĩnh vực tinh thần (cảm xúc), được chỉ ra bởi Mũi tên của Sự nhạy cảm quá mức. Việc chọn tên Keith giúp ích rất nhiều cho sự nhạy cảm của đứa trẻ này, mang lại sự cân bằng bằng cách thêm Mũi tên của Sự cân bằng cảm xúc vào Biểu đồ tên. Sự trợ giúp thêm đến từ Số tên đầy đủ (8) và Số thúc đẩy tâm hồn (5), cả hai đều là số cảm xúc. Đồng thời, tên này có sự nhấn mạnh tối thiểu về mặt tinh thần, do đó tránh được sự mất cân bằng theo hướng này. Tóm lại, sẽ rất khó để nghĩ ra một cái tên phù hợp hơn Keith cho đứa trẻ sinh ngày 16 tháng 7 năm 1963. Charles, sinh ngày 7 tháng 9 năm 1974</w:t>
      </w:r>
    </w:p>
    <w:p>
      <w:r>
        <w:br w:type="page"/>
      </w:r>
    </w:p>
    <w:p/>
    <w:p>
      <w:r>
        <w:br w:type="page"/>
      </w:r>
    </w:p>
    <w:p>
      <w:r>
        <w:t>Với số chủ đạo là 4 và với sức mạnh quá lớn trên Cõi thực tiễn của Biểu đồ sinh, nên tránh Tên số là 1, 4, 7 hoặc 10, hoặc làm quá mức Cõi thực tiễn của Biểu đồ sinh bằng quá nhiều con số. Charles phù hợp ở đây vì nó chỉ thêm hai số 1 vào khu vực thực tiễn. Quan trọng hơn, một cái tên như vậy cung cấp sức mạnh tinh thần tuyệt vời để bù đắp cho sự vắng mặt của nó trong Biểu đồ sinh. Biểu đồ tên cung cấp tất cả các con số còn thiếu trên Biểu đồ sinh, ngoại trừ số 6. Tuy nhiên, số 6 xuất hiện trong tên là cả Số thúc đẩy tâm hồn và Số biểu hiện bên ngoài. Một cái tên cực kỳ không phù hợp cho đứa trẻ này sẽ là David. Như một bài tập, hãy phân tích nó và xem nó mạnh đến mức nào trên Cõi thực tiễn. Lưu ý cách nó cân bằng quá mức sức mạnh của cá nhân theo hướng cực kỳ vật chất, với rất ít thứ trên Cõi tâm hồn và Tâm trí để bù đắp. LỜI KHUYÊN CHO PHỤ HUYNH</w:t>
      </w:r>
    </w:p>
    <w:p>
      <w:r>
        <w:br w:type="page"/>
      </w:r>
    </w:p>
    <w:p>
      <w:r>
        <w:t>Có nhiều lợi thế khi kiên nhẫn chờ đợi cho đến khi em bé chào đời trước khi chọn tên đầu tiên cho con. Mặc dù việc chuẩn bị sẵn một số tên mong muốn là khôn ngoan, nhưng không khôn ngoan khi đưa ra lựa chọn cuối cùng cho đến ngày sinh. Chỉ đến lúc đó, các đặc điểm bẩm sinh của trẻ mới có thể được phân tích theo số học. Khuyến khích cha mẹ kiên nhẫn chuẩn bị một danh sách ngắn các tên có thể chấp nhận được có nhiều lợi thế. Những cái tên kết quả sẽ, theo một cách rất tinh tế, thể hiện sự hòa hợp với cha mẹ. Điều này cực kỳ quan trọng, vì cha mẹ phải cảm thấy thoải mái với những cái tên mà họ sẽ gọi con mình, nếu không họ sẽ không sử dụng chúng - khi đó họ sẽ không có ảnh hưởng gì. Việc chọn một danh sách ngắn các tên cũng mang đến cho cha mẹ cơ hội thể hiện sở thích cá nhân của họ và tất nhiên, tất cả các bậc cha mẹ đều muốn làm như vậy. Một lợi thế thứ ba của danh sách ngắn là tiết kiệm thời gian cho các nhà số học. Phân tích hàng trăm cái tên để chọn ra một hoặc hai cái tên phù hợp là một nhiệm vụ tẻ nhạt và tốn thời gian. Đôi khi phải đạt được sự thỏa hiệp giữa những cái tên lý tưởng về mặt số học và những cái tên dễ nghe đối với cha mẹ. Ví dụ, nếu cha mẹ của đứa trẻ sinh ngày 7 tháng 12 năm 1974 bày tỏ sự không thích rõ ràng đối với cái tên Charles, thì không nên cân nhắc. Nếu họ không thích một cái tên được gợi ý, bất kể giá trị số học của nó lý tưởng đến đâu, thì khi nó không được sử dụng, giá trị đó sẽ bị phủ định. Những cái tên đã chọn không thể được viết tắt mà không làm ảnh hưởng đến công việc của nhà số học. Nếu cha mẹ của ví dụ trước đồng ý với cái tên Charles rồi rút gọn thành Charley hoặc Chas, thì một phần quan trọng trong giá trị của nó sẽ bị mất. Cha mẹ phải chuẩn bị đầy đủ để sử dụng tên đầy đủ nếu được chọn. Nếu không, sẽ mong muốn hơn nếu phân tích và chọn tên viết tắt, nếu phù hợp. Có lẽ tên đầy đủ sau đó có thể được sử dụng cho mục đích chính thức. Có nhiều trường hợp mọi người được đặt một cái tên chính thức hiếm khi được sử dụng. Ví dụ, Bill không có mối quan hệ về mặt số học hoặc ngữ âm với William, cũng như Dick không có mối quan hệ nào với Richard. Những yếu tố này phải được xem xét và luôn phân tích chữ viết tắt hoặc biệt danh dự định. Nếu phù hợp, tên chính thức của nó vẫn có thể được sử dụng cho lễ rửa tội và giấy khai sinh – nhưng hãy nhớ rằng, nó không có tác dụng trừ khi được sử dụng trong giao tiếp hàng ngày. ĐỔI TÊN</w:t>
      </w:r>
    </w:p>
    <w:p>
      <w:r>
        <w:br w:type="page"/>
      </w:r>
    </w:p>
    <w:p>
      <w:r>
        <w:t>Chúng ta đều biết những người không thích tên riêng của mình. Ở trường, trẻ em thích chấp nhận một số biệt danh hoặc tên viết tắt mà bạn cùng lớp đặt cho. Sau này, một người có thể quyết định chính thức đổi tên riêng của mình vì lý do cá nhân hoặc nghề nghiệp. Dù lý do là gì, việc đổi tên sẽ dần dần tạo ra một số thay đổi tương ứng trong tính cách. Nhiều người vô danh nhưng tài năng đã được biết đến khi đổi tên của mình như một bước đệm để đạt được thành công đáng kể trong nghệ thuật - đặc biệt là trong âm nhạc và diễn xuất. Những ví dụ như vậy đã trở nên phổ biến ở Hollywood kể từ khi nơi này trở thành thủ đô điện ảnh của thế giới. Trong số những ví dụ đó có Clark Gable, người có tên thật là William. Trong thế giới âm nhạc, việc đổi tên không phải là điều bất thường. Họ của Leopold Stokowski là Stanislaw trước khi ông trở thành một trong những nhạc trưởng dàn nhạc nổi tiếng nhất thế kỷ này. Dame Nellie Melba, tên khai sinh là Helen Mitchell, đã trở thành nữ ca sĩ giọng nữ cao nổi tiếng nhất thế giới vào đầu thế kỷ này. Việc đổi tên trong thế giới văn học cũng không hề ít. Tác giả Lewis Carroll tên khai sinh là Charles Lutwidge Dodgson; Mark Twain tên khai sinh là Samuel Clemens; nhà viết kịch người Pháp Jean Molière tên khai sinh là Jean Poquelin; tiểu thuyết gia người Nga Maxim Gorki tên khai sinh là Aleksey Maximovich Pyeshkov. Có vẻ như đây là một thói quen quốc tế đã tồn tại từ lâu. Học viên tinh ý sẽ lưu ý ở đây rằng có lẽ không một ai trong số những người được đề cập tìm kiếm sự hướng dẫn của nhà số học khi họ đổi tên. Trong hầu hết các trường hợp, có thể nói rằng những thay đổi đó được hướng dẫn bởi trực giác của chính họ. Và chúng ta biết rằng trực giác thực sự có lẽ là hình thức hướng dẫn đáng tin cậy nhất. Nhưng ngày nay, với rất nhiều chuyên gia đưa ra ý kiến và rất nhiều công ty giải trí làm ngập tràn ý thức của chúng ta bằng rác rưởi, sức mạnh tâm linh của chúng ta thường không thể lưu thông tự do và chúng ta rất cần sự hướng dẫn chính xác, đáng tin cậy và khoa học. Đây chính là lúc số học chứng minh được giá trị của nó. Ngày càng có nhiều người tìm kiếm lời khuyên của nhà số học về tên của họ. Các nghệ sĩ, nhà soạn nhạc, nhà văn và thậm chí cả sinh viên đều là khách hàng của tôi trong hai thập kỷ qua. Một dịp rất đáng nhớ là khi một họa sĩ trẻ mới vào nghề tìm kiếm sự hướng dẫn về việc đổi tên. Anh ấy đã trải qua thất bại sau những thất bại đáng thất vọng với tư cách là một nghệ sĩ. Sau khi tham khảo ý kiến, chúng tôi quyết định đổi tên cho cháu, và cháu rất thích tên đó (và cả cách chọn tên nữa) nên đã đăng ký ngay vào khóa học sắp tới của tôi.</w:t>
      </w:r>
    </w:p>
    <w:p>
      <w:r>
        <w:br w:type="page"/>
      </w:r>
    </w:p>
    <w:p>
      <w:r>
        <w:t>khóa học số học kéo dài mười hai tuần. Vào thời điểm khóa học được lên lịch bắt đầu hai tháng sau, ông đã có quá nhiều đơn đặt hàng để vẽ cho các cuộc triển lãm đến nỗi ông không có thời gian để tham dự các bài giảng. Không phải việc đổi tên nhất thiết sẽ thay đổi phong cách của một nghệ sĩ. Thay vào đó, lợi ích của nó nằm ở chỗ cho phép một sự thay đổi nhỏ như vậy đối với tính cách khiến người ta cảm thấy như thể một tác nhân kích hoạt đã được giải phóng và một số ức chế nhỏ đã bị gạt sang một bên, cho phép biểu hiện tuôn chảy tự do. Một yếu tố nhỏ như vậy trong tính cách thường là rào cản duy nhất giữa thành công và sự tầm thường. Lý do để đổi tên không chỉ giới hạn ở các nghệ sĩ. Có bao nhiêu vua, nữ hoàng, hoàng tử, công tước, bá tước, lãnh chúa và những người khác có liên quan đến hoàng gia thực hiện việc đổi tên? Sự thay đổi tên hoàng gia hiện đại nổi tiếng nhất là sự thay đổi của Hoàng gia Anh vào năm 1917. Từ nguồn gốc Đức của Saxe-Coburg-Gotha đã xuất hiện Nhà Windsor. Có nhiều lý do được đưa ra trong lịch sử cho một sự thay đổi tên ấn tượng như vậy, nhưng về mặt số học, chúng ta có thể thấy rằng đó không phải là một động thái khôn ngoan. Windsor mạnh mẽ về quyết tâm và ý chí, nhưng lại là một cái tên yếu về mặt lập kế hoạch, hành động và thể hiện lý tưởng khi so sánh với cái tên dài hơn trước đó. Vì vậy, chúng ta tự hỏi: liệu có phải ngẫu nhiên mà cùng giai đoạn lịch sử này chứng kiến sự suy giảm về ưu thế của người Anh và sự thống trị về chính trị và văn hóa trên toàn thế giới? Quay ngược thời gian xa hơn, chúng ta thấy việc đổi tên đóng vai trò quan trọng trong sự phát triển của Cơ đốc giáo. Hãy quan sát trong Sáng thế ký 17 của Kinh thánh có lẽ là hai lần đổi tên quan trọng nhất trong lịch sử: Abraham ở tuổi 100 được bảo đổi tên từ Abram; vợ ông, Sarah, ở tuổi 90, được bảo đổi tên từ Sarai, và khi làm như vậy, sự kết hợp của họ sẽ sinh ra một đứa con (Isaac). Có lẽ các cặp vợ chồng không có con ngày nay có thể cân nhắc đến tập tục này. Đổi tên là thay đổi một phần tính cách. Vì một sự thay đổi khôn ngoan dựa trên việc loại bỏ những rào cản về mặt cảm xúc, nên khả năng thành công của nó có thể cao đến ngạc nhiên. THAY ĐỔI TÊN TRONG HÔN NHÂN Trong những ngày đấu tranh cho sự bình đẳng giới tính này, chúng ta có thể hỏi tại sao những người vợ lại là những người phải thay đổi tên trong hôn nhân. Câu trả lời có vẻ là truyền thống. Về khía cạnh khoa học của việc thay đổi tên,</w:t>
      </w:r>
    </w:p>
    <w:p>
      <w:r>
        <w:br w:type="page"/>
      </w:r>
    </w:p>
    <w:p>
      <w:r>
        <w:t>việc ai thực sự đổi tên trong hôn nhân không quan trọng lắm, miễn là một trong hai người làm vậy. Cũng như tình yêu, hôn nhân phải phụ thuộc vào sự hiểu biết, tin tưởng và hòa hợp giữa các đối tác để thành công. Thách thức là tìm được sự hòa hợp theo cách nhanh nhất và lâu dài nhất. Đây là một trong những điều chỉnh khó khăn nhất mà mọi người phải thực hiện trong cuộc sống, nhưng lại là điều thành công ở mức độ ấn tượng. Khi hai người mới cưới ổn định cuộc sống để cùng chung một ngôi nhà, bữa ăn và lối sống, họ thấy rằng điều đó không chỉ đơn thuần là ngủ chung giường hay chỉ sống chung với nhau như những người bạn đời độc thân trong một thời gian. Sự khác biệt nằm ở nghi lễ kết hôn và quan trọng nhất là cùng chung một họ. Những cặp đôi chưa kết hôn đã sống chung một thời gian trước khi quyết định kết hôn luôn không biết giải thích thế nào về sự khác biệt trong thái độ của họ sau buổi lễ. Việc thích nghi với trạng thái mới này, mặc dù họ đã từng sống chung trước đó, có thể khá khó khăn. Nhưng khi tính cách của họ gần gũi nhau hơn, việc điều chỉnh trở nên dễ dàng hơn, được tạo điều kiện thuận lợi hơn rất nhiều nhờ việc cùng chung một họ. Những cuộc hôn nhân theo phong cách Hollywood có vẻ độc đáo ở chỗ chúng sở hữu tỷ lệ thất bại cao nhất. Những người bạn đời của những cuộc hôn nhân như vậy thường hành động như những nhân cách khác đến nỗi họ mất liên lạc với bản ngã bên trong của chính mình, nếu không có họ, họ không thể khám phá ra ý nghĩa thực sự của tình yêu. Bằng cách duy trì tên trước khi kết hôn, những người này chống lại ảnh hưởng thống nhất của việc chia sẻ một họ chung, một trong những yêu cầu chính để có một cuộc hôn nhân thành công. Không thể trở thành một phần của một cuộc hôn nhân thành công mà vẫn duy trì được sự độc lập hoàn toàn. Bây giờ, có thể thấy rõ rằng tên của mọi người không chỉ là âm thanh được sử dụng để thu hút sự chú ý của ai đó. Khi sử dụng chúng, các bộ rung động được kích hoạt, tạo ra các mức độ ảnh hưởng khác nhau lên chủ sở hữu của chúng. Bây giờ chúng ta đã được trang bị để đánh giá bản chất và mức độ của những ảnh hưởng như vậy, và chúng ta sẽ được hưởng lợi khi sử dụng sức mạnh của tên một cách khôn ngoan và cẩn thận.</w:t>
      </w:r>
    </w:p>
    <w:p>
      <w:r>
        <w:br w:type="page"/>
      </w:r>
    </w:p>
    <w:p>
      <w:r>
        <w:t>CHƯƠNG 14 Sự tương hợp trong các mối quan hệ Ngoại hình thường thu hút hai người lại với nhau và tình yêu dần nảy nở giữa họ. Một số người bị thu hút bởi tình yêu sét đánh dường như khiến tiếng chuông reo trong tim nhau. Tuy nhiên, những cặp đôi khác lại bị thu hút bởi sự ngưỡng mộ lẫn nhau dành cho tâm trí hoặc tâm hồn của nhau. Bất kể câu chuyện tình yêu nào làm nổi bật mối quan hệ của bạn, đều có những nguyên tắc vững chắc mà các cặp đôi tiếp tục sống với nhau trong tình yêu, hòa bình và cùng có lợi trong nhiều năm gần như vô tận. Một số mối quan hệ tình yêu còn lâu đời hơn cả chính hai người tham gia, gốc rễ của chúng ăn sâu vào lịch sử nghiệp chướng của mỗi người. Những sự kết hợp khác được định sẵn sẽ vượt xa cuộc sống hiện tại của mỗi người yêu nhau. Nhưng để một mối quan hệ tình yêu thành công, nó phải được neo giữ vững chắc trong nhiều thứ hơn là sự hấp dẫn về thể xác hoặc sự kích thích về mặt tinh thần. Hãy nhớ rằng, con người là những thực thể ba phần. Chúng ta có ba Bản ngã để nuôi dưỡng, và mối quan hệ lý tưởng sẽ làm được điều đó. Về mặt thể chất, mỗi người cần kích thích và nuôi dưỡng cảm xúc của người kia; về mặt tinh thần, mỗi người cần kích thích và mở rộng kiến thức và nhận thức về cuộc sống của người kia; và về mặt tinh thần, họ cần chia sẻ tình yêu sâu sắc và lòng trắc ẩn với nhau và cuộc sống. Chúng ta cần gặp gỡ và hòa hợp trên cả ba Cõi nếu một tình yêu đích thực và lâu dài là để duy trì một mối quan hệ. Là một cố vấn hướng dẫn hôn nhân và chuyên gia tư vấn dinh dưỡng, tôi thấy rằng nhiều người đến gặp tôi với các vấn đề ở một trong những lĩnh vực này luôn khám phá ra rằng cả hai lĩnh vực này đều có mối quan hệ mật thiết với nhau. Nếu không có sự hỗ trợ quan trọng của số học, khám phá này và các cách để khắc phục nó có thể cần nhiều cuộc tham vấn để giải quyết, thay vì chỉ một hoặc hai lần khám. Với số học trong tầm tay, chúng ta được trang bị một kỹ thuật laser để mài giũa vào cốt lõi của tình huống để hiểu và giải mã sự phức tạp của nó một cách chính xác. Những sự phức tạp này luôn sâu sắc hơn nhiều</w:t>
      </w:r>
    </w:p>
    <w:p>
      <w:r>
        <w:br w:type="page"/>
      </w:r>
    </w:p>
    <w:p>
      <w:r>
        <w:t>và phức tạp hơn những gì khách hàng có thể tin là có thể, như ví dụ thực tế sau đây chỉ ra. Cặp đôi ngồi đối diện tôi trong phòng tư vấn của tôi có vẻ khá hạnh phúc. Bề ngoài, họ đến gặp tôi để giải quyết các vấn đề sức khỏe của họ - mọi thứ khác trong cuộc sống của họ đều ổn, họ nói. Khi họ mô tả chế độ ăn uống của mình với tôi, tôi không thấy có vấn đề lớn nào với những gì họ thường xuyên ăn, nhưng anh ấy vừa mới hồi phục sau một cơn đau tim nhẹ, trong khi cô ấy bị chứng khó tiêu mãn tính kèm theo chứng hôi miệng. Trực giác mách bảo tôi rằng tôi chưa hiểu hết câu chuyện. Sau khi lập Biểu đồ sinh hoàn chỉnh của họ, tôi ngay lập tức nhận ra vấn đề sâu xa hơn. Đây là hai người đã chia sẻ ngôi nhà hôn nhân trong hơn 40 năm, đã nuôi dạy thành công ba đứa con (hiện tại họ đã kết hôn), có sự đảm bảo về tài chính với một ngôi nhà ngoại ô thoải mái, nhưng họ lại rất khác nhau. Họ đã học cách điều chỉnh lẫn nhau ở mức độ hời hợt và có vẻ như cùng thích những sở thích và thú vui, nhưng sâu thẳm bên trong, mỗi người đều cảm thấy có phần không được thỏa mãn trong rất nhiều lĩnh vực khác trong cuộc sống của họ. Lòng khao khát hòa bình mãnh liệt của ông đã khiến ông thỏa hiệp trong hầu hết các vấn đề, một thói quen mà bà đã mong đợi. Cả hai đều không sẵn sàng thừa nhận những khác biệt thực sự tồn tại giữa họ; nghĩa là, cho đến khi tôi giải thích chính xác những gì xuất hiện trong biểu đồ số học tương ứng của họ. Và rồi điều đó đã xảy ra. Ông bắt đầu nức nở khe khẽ. Bà cũng theo sau. Nửa giờ tiếp theo là một trong những tiết lộ đáng kinh ngạc cho cả hai người. Ông sinh ngày 9/1/1930, bà sinh ngày 5/5/1932. Ông là Số chủ đạo 5, bà là Số 7. Ông có Mũi tên của Sự nhạy cảm quá mức và Thất vọng, bà có Mũi tên của Sự quyết tâm. Ông có hai số 1, bà có một số 1. Bà cũng có hai số 5 để làm trầm trọng thêm chứng khó tiêu của mình (mặc dù chúng không tạo ra nguyên nhân). Sự thất vọng của ông khi bị ức chế không thể tự do thể hiện bản thân (được tiết lộ bởi hai mũi tên yếu ớt của ông và sự quyết tâm mãnh liệt của bà) và khó khăn của bà trong việc có thể diễn đạt trôi chảy những cảm xúc sâu thẳm bên trong của mình (được tiết lộ bởi một số 1 của bà) đã góp phần gây ra cơn đau tim của ông. Vấn đề của anh ấy trở nên trầm trọng hơn do sự thể hiện bản ngã biệt lập và chủ nghĩa lý tưởng này (hai số 1 và hai số 9 không liên quan). Anh ấy cũng cần sự tự do rộng rãi để thể hiện cảm xúc của mình (Quy tắc 5), trong khi cô ấy cần sự tin cậy chặt chẽ của anh ấy và không thấy dễ dàng để yêu thương anh ấy như anh ấy cần (các khía cạnh Quy tắc 8 tiêu cực của cô ấy).</w:t>
      </w:r>
    </w:p>
    <w:p>
      <w:r>
        <w:br w:type="page"/>
      </w:r>
    </w:p>
    <w:p>
      <w:r>
        <w:t>Họ đã học được rất nhiều điều về bản thân và về nhau thông qua biểu đồ số học của họ và đã có thể thực hiện một số điều chỉnh quan trọng theo thời gian. Trong vòng một tháng, họ gọi điện để báo cáo &amp;quot;kết quả tuyệt vời&amp;quot;. Chứng khó tiêu của cô đã biến mất, cũng như hơi thở có mùi của cô; hơi thở của anh đã cải thiện và họ đang lên kế hoạch cho kỳ nghỉ nước ngoài đầu tiên cùng nhau sau mười năm. Không phải lúc nào cũng có thể hoặc khôn ngoan khi thảo luận chi tiết về những phát hiện số học của bạn về một ai đó với họ tại thời điểm đó. Tuy nhiên, sẽ tốt hơn rất nhiều nếu có thể làm như vậy, vì nó chứng minh được lý do và cách bạn khám phá ra nhiều điều về khách hàng của mình trong một thời gian ngắn như vậy. Những người có đầu óc cởi mở không bao giờ không ngạc nhiên về những gì số học có thể tiết lộ, đặc biệt là khi liên quan đến các mối quan hệ của con người. Và, thật may mắn, ngày càng có nhiều sự cởi mở hơn trong cộng đồng. Nếu khách hàng hoàn toàn cởi mở, bạn thậm chí có thể đi vào lời giải thích nghiệp chướng về lý do tại sao họ ở bên nhau, do đó hướng dẫn họ tiến thêm một bước trong sự hiểu biết của họ (xem Chương 16). Rất thường xuyên chúng ta thấy các cặp vợ chồng đến với nhau vì những lý do có vẻ sâu sắc hơn nhiều so với chỉ đơn thuần là khoái cảm giao hợp về thể xác và tinh thần. Chúng ta không bao giờ ngừng ngạc nhiên, khi phân tích ngày sinh của nhiều cặp đôi đã kết hôn theo phương pháp số học, về sự bất hòa trong các đặc điểm cơ bản và tính cách của họ. Tuy nhiên, họ có vẻ rất yêu nhau. Rõ ràng, hôn nhân có nhiều điều để dạy chúng ta về nghệ thuật tinh tế trong việc điều chỉnh tính cách và tự khám phá bản thân hơn là chúng ta có thể nhận ra từ giường ngủ hoặc bàn ăn. Mặc dù vậy, sự hướng dẫn có sẵn cho chúng ta để đẩy nhanh những thay đổi này có thể rút ngắn đáng kể &amp;quot;thời gian điều chỉnh&amp;quot; sau tuần trăng mật, giúp hiểu nhau sớm hơn. Và không gì có thể đạt được điều này nhanh chóng hoặc chính xác như số học. Với rất nhiều điều cần học trong cuộc sống, chúng ta thường đạt đến sự trưởng thành trước khi có đủ hiểu biết về bản thân để khôn ngoan lựa chọn một người bạn đời phù hợp. Đối với nhiều người, điều này không xảy ra cho đến cuộc hôn nhân thứ hai hoặc thứ ba. Những người trẻ sắp kết hôn thường quá bướng bỉnh và táo bạo để được hướng dẫn bởi lời khuyên của người lớn tuổi và khôn ngoan hơn, và quá non nớt để cân nhắc đến tầm quan trọng của việc sử dụng các phương tiện tự phân tích chính xác như phương pháp số học cung cấp. Quan hệ đối tác hôn nhân là mối quan hệ quan trọng nhất mà chúng ta thiết lập trong cuộc sống. Vì vậy, chúng ta nên ý thức nhiều hơn về điều đó thay vì tin rằng tình yêu cảm xúc là điều kiện tiên quyết duy nhất. Nhưng tình yêu trọn vẹn - tinh thần, trí tuệ và thể chất - lại là một vấn đề khác. Nếu không có nó, hôn nhân sẽ không bền lâu.</w:t>
      </w:r>
    </w:p>
    <w:p>
      <w:r>
        <w:br w:type="page"/>
      </w:r>
    </w:p>
    <w:p>
      <w:r>
        <w:t>Nhiều người kết hôn với mong muốn khám phá tình yêu, hoặc họ hy vọng có được tình yêu của người mình định sẵn để thỏa mãn sự thiếu hụt của chính mình. Điều này không báo hiệu tốt cho một mối quan hệ vững chắc. Cuộc hôn nhân lý tưởng dựa trên việc mỗi đối tác đều tìm thấy tình yêu sâu sắc, bên trong và cảm thấy hòa hợp với tình yêu đó đến mức họ muốn chia sẻ nó. Về cơ bản, có hai loại mối quan hệ: mối quan hệ bổ sung và mối quan hệ bổ sung. Việc chúng ta sử dụng hai phân loại này khá phóng khoáng, nhưng điều quan trọng là phải nhận ra sự khác biệt và nhận ra các loại hôn nhân mà chúng đề cập đến. Hôn nhân bổ sung là cuộc hôn nhân mà những điều đối lập chiếm ưu thế - điểm yếu của một đối tác bị phủ nhận bởi những đặc điểm giống nhau là điểm mạnh ở đối tác kia và ngược lại. Những người này liên tục tìm thấy những điểm khác biệt thú vị ở nhau và liên tục học hỏi và củng cố những đặc điểm cá nhân của họ từ sự trao đổi. Các mối quan hệ nghiệp chướng nằm trong loại này. Có nhiều cuộc hôn nhân lâu dài hơn trong nhóm này, đặc trưng là mỗi đối tác có nhiều sở thích riêng biệt với đối tác kia. Hôn nhân bổ sung là cuộc hôn nhân mà hai bên có những đặc điểm rất giống nhau. Họ bị thu hút bởi những điểm tương đồng của mình, nhưng những điểm này có thể phai nhạt sau một vài năm. Những cuộc hôn nhân như vậy cần có sự kích thích đáng kể để duy trì sự phấn khích và tránh sự nhàm chán có thể xảy ra. Các đối tác thường chia sẻ những sở thích tương tự, và chính trong lĩnh vực này mà cuộc hôn nhân có thể tồn tại hoặc thất bại. Trên thực tế, chính trong những cuộc hôn nhân này, sự hướng dẫn về số học có thể có lợi nhất, vì nó hỗ trợ các đối tác phát triển các khía cạnh cá nhân mà họ không nhận ra là tồn tại, đi chệch khỏi những điểm tương đồng mà họ vẫn liên tục tập trung vào. Bất kể hai người giống nhau đến mức nào, luôn có thể phát hiện ra những điểm khác biệt đáng kể cho phép họ mở rộng sang các lĩnh vực biểu đạt mà trước đây họ chưa từng nghĩ đến. Điều này đặc biệt đúng trong trường hợp của cặp song sinh &amp;quot;giống hệt nhau&amp;quot;.</w:t>
      </w:r>
    </w:p>
    <w:p>
      <w:r>
        <w:br w:type="page"/>
      </w:r>
    </w:p>
    <w:p>
      <w:r>
        <w:t>CHƯƠNG 15 Phát triển trực giác và ESP bằng cách sử dụng số học Số học là một hệ thống thực tế sâu sắc được thiết kế để cung cấp cái nhìn sâu sắc độc đáo về tính cách con người và tiềm năng của nó, nhưng nó còn hơn thế nữa. Đây là một phương tiện có giá trị mà trực giác và nhận thức ngoại cảm (ESP) của chúng ta có thể phát triển và lần lượt cải thiện nhận thức tâm linh toàn diện. Nhận thức như vậy vượt ra ngoài những giới hạn vật lý. Mọi người đều có các giác quan siêu hình là ESP và trực giác. Tuy nhiên, không phải ai cũng nhận thức được những điều này. Sự bận tâm với vật lý có xu hướng cản trở sự thức tỉnh của ý thức đó. Dần dần, thông qua những tia sáng liên tục của sự sáng suốt, chúng ta nhận ra rằng có thể đạt được kiến thức về một sự kiện trước khi nó thực sự xảy ra. Đây là một kỹ năng trực quan. Trong những trường hợp khác, chúng ta nhận thức được suy nghĩ của người khác hoặc những xung đột trong cấu tạo cảm xúc của họ. Chúng ta phát hiện ra những điều này thông qua nhận thức ngoại cảm của mình. Trực giác là một ý nghĩa rất toàn diện. Trong cách sử dụng phổ biến, đây là một từ được sử dụng để chỉ bất kỳ cảm giác nào vượt ra ngoài bình thường có thể được hiểu là một hướng dẫn cá nhân. Điều này khá không chính xác vì nó có xu hướng nhầm lẫn giữa trực giác và ESP. Mặc dù hai giác quan này có liên quan chặt chẽ với nhau, nhưng chúng có những lĩnh vực ứng dụng rất rõ ràng. Trực giác xuất hiện trước suy nghĩ. Nó biểu hiện dưới dạng những tia sáng nhất thời chỉ vì suy nghĩ chiếm ưu thế. Sau đó, suy nghĩ hoặc chấp nhận và phát triển xung lực trực giác, hoặc hợp lý hóa và từ chối nó. Sự lựa chọn được xác định bởi sự điều kiện hóa của chúng ta. Mặt khác, ESP phụ thuộc vào việc người dùng ở trạng thái thư giãn. Điều này cho phép tâm trí được mở rộng và chiếu đến các nguồn rung động khác, đặc biệt là con người, mặc dù nó cũng bao gồm các trường năng lượng tâm linh, động vật, khoáng chất và thực vật. (Một nguồn rung động tạo ra xung quanh nó một trường năng lượng tiết lộ bản chất và trạng thái chất lượng của nguồn đó.) Sau khi gặp một trường năng lượng cụ thể, tâm trí truyền các ấn tượng trở lại não; não dịch những ấn tượng này thành các thuật ngữ dễ hiểu. Trong thực tế, chúng ta thấy rằng thuật ngữ chung của trực giác bao gồm các khả năng như ấn tượng đầu tiên, kiến thức trước, linh cảm và quan niệm trước. Những</w:t>
      </w:r>
    </w:p>
    <w:p>
      <w:r>
        <w:br w:type="page"/>
      </w:r>
    </w:p>
    <w:p>
      <w:r>
        <w:t>luôn phải được chấp nhận bằng đức tin, vì chúng hiếm khi có thể được hợp lý hóa. Mở rộng sang một chiều không gian xa hơn, ESP phụ thuộc vào sự tham gia của não bộ để diễn giải các ấn tượng. ESP bao gồm thấu thị, thính giác, tâm lý học và thần giao cách cảm. Các khía cạnh quan trọng nhất của ESP liên quan đến số học là giá trị của nó trong việc phát hiện các rung động mạnh mẽ đang thịnh hành. Nhận thức ngoại cảm vừa là người hướng dẫn vừa là người bảo vệ. Với khả năng nhận thức các nguồn năng lượng mạnh, nó hoạt động như một hồi chuông báo động, cảnh báo về sự hỗn loạn cảm xúc có hại do các phản ứng như tức giận, hận thù và ham muốn tạo ra. Điều này chỉ ra cho các nhà số học giàu kinh nghiệm các lĩnh vực vấn đề quan trọng cần được sửa chữa. Thông qua các khả năng thần giao cách cảm của mình, ESP cũng cung cấp một phương tiện tiếp xúc về mặt tinh thần với chủ thể đang được phân tích, một sự tiếp xúc được kết tinh khi mô hình số học của người đó được thiết lập thông qua Biểu đồ sinh của họ. Trong trạng thái nguyên sơ của chúng ta, các giác quan siêu hình là phương tiện để chúng ta được cảnh báo về bất cứ điều gì có thể gây nguy hiểm cho sự an toàn của chúng ta; chúng cũng cung cấp cho chúng ta sự hướng dẫn mang tính xây dựng. Với sự phát triển sau này của các khả năng tinh thần, chúng ta có xu hướng coi thường các giác quan này khi chúng ta ngày càng say mê thế giới vật chất. Bằng cách chỉ dựa vào các giác quan vật lý và khả năng lý luận, các giác quan nhận thức cao hơn của chúng ta bị teo đi vì bị bỏ bê. Nhận ra điều này, những người theo chủ nghĩa New Age đang thực hiện các biện pháp để đạt được sự cân bằng giữa các khả năng cảm giác và lý trí. Các lực mạnh đang dẫn dắt chúng ta khôi phục lại sự cân bằng vì chúng ta khao khát thiên đường bẩm sinh. Trực giác và ESP được coi là các giác quan siêu hình, vì cả hai đều hoạt động ở mức tần số cao hơn và có bản chất tinh tế hơn nhiều so với năm giác quan vật lý. Chúng đòi hỏi sự cảnh giác và sự điều chỉnh tinh tế hơn. Trực giác thực sự là giác quan thứ sáu của chúng ta vì, ở mức độ lớn hơn hoặc nhỏ hơn, nó phổ biến với tất cả mọi người. ESP nên được coi là giác quan thứ bảy, vì nó đi kèm với sự nhạy cảm và nhận thức cao hơn. Khi chúng ta tham gia thực hành thường xuyên với số học, các giác quan nhận thức trước của chúng ta về trực giác và ESP đang được sử dụng một cách tinh tế nhưng thường xuyên. Với mỗi lần phân tích, chúng ta nhận thức rõ hơn một chút về kế hoạch sáng tạo to lớn của cuộc sống khi nó được thể hiện thông qua mỗi cá nhân. Dần dần, số học trở thành phương tiện để hiểu được sự vô hạn của sáng tạo, được minh họa thông qua nhận thức và biểu đạt của con người.</w:t>
      </w:r>
    </w:p>
    <w:p>
      <w:r>
        <w:br w:type="page"/>
      </w:r>
    </w:p>
    <w:p>
      <w:r>
        <w:t>Đối với người thông minh, không gì phấn khích hơn là tham gia vào một việc gì đó mở rộng nhận thức. Số học ứng dụng thỏa mãn đến mức có xu hướng ban đầu là quá nhiệt tình. Sự phấn khích ban đầu đó, phát sinh từ việc khám phá ra những hiểu biết sâu sắc về bản thân bên trong, phải được kiềm chế để tránh những sai lầm trong phán đoán vốn đi kèm với sự thiếu chín chắn trong bất kỳ lĩnh vực nào. Đặc biệt là với khoa học tâm linh, chúng ta phải hết sức kiềm chế để tránh sự cám dỗ đưa ra kết luận vội vàng. Tất nhiên, bất kỳ sai lầm ban đầu nào cũng sẽ nhanh chóng dạy cho người suy nghĩ trở nên kín đáo hơn và sử dụng ngoại giao nhiều hơn khi tiết lộ kết quả phân tích của chúng ta. Những sai lầm như vậy không nên được coi là sai lầm hoặc thất bại (của cả người đó hoặc hệ thống), mà đúng hơn là những bài học nhằm phát triển sự hiểu biết của chúng ta. Sự nở rộ của nhận thức lớn hơn của chúng ta mang lại sự chính xác kỳ lạ hơn trong việc đánh giá của chúng ta về người đang được phân tích. Các giác quan siêu hình của chúng ta hiện đang được sử dụng tự phát nhiều hơn, với sự sắc bén đáng chú ý của trực giác và khả năng kết nối với chủ thể (tiếp xúc ngoại cảm). Mọi nhà số học thành công đều đạt được trình độ thông thạo thông qua khả năng nhìn xa hơn hình thức của các con số – nhìn vào bản chất của chúng, như vậy. Chỉ dựa vào thông tin được truyền tải bởi các con số thực tế của biểu đồ sẽ tự nó cung cấp hướng dẫn có giá trị. Nhưng việc đào sâu hơn thông tin này sẽ khám phá ra những hiểu biết quan trọng mà không thể có được bằng cách khác. Đúng là không phải ai cũng có thể phát triển trực giác và ESP ở cùng mức độ sâu sắc như nhau. Các yếu tố quan trọng quyết định sự phát triển thành công của các giác quan này liên quan đến mức độ điều chỉnh tâm linh của một người. Điều này về cơ bản được xác định bởi lượng sức mạnh tâm linh có sẵn cho họ như được chỉ ra bởi Cõi linh hồn của Biểu đồ sinh của họ, Số chủ đạo của họ và ở mức độ thấp hơn, bởi các yếu tố tâm linh trong tên của họ. Những người có hai số 2 trên Biểu đồ sinh của họ có nhiều cơ hội đạt được thành công hơn trong việc phát triển các giác quan tâm linh của họ, làm như vậy với ít nỗ lực hơn những người không được ban tặng nhiều như vậy. Tuy nhiên, vấn đề thường nằm ở việc bạn làm gì với tài năng của mình hơn là những gì bạn đã được ban tặng. Về điều này, mọi độc giả đều có thể chắc chắn: nếu bạn không có tiềm năng nhận thức tâm linh tiên tiến, bạn sẽ mất hứng thú với chủ đề số học từ lâu rồi. Bạn chắc chắn sẽ không đọc đến tận đây trong cuốn sách.</w:t>
      </w:r>
    </w:p>
    <w:p>
      <w:r>
        <w:br w:type="page"/>
      </w:r>
    </w:p>
    <w:p>
      <w:r>
        <w:t>Chúng ta phải luôn nhận ra rằng nhận thức tâm linh mới nổi của chúng ta chỉ có thể nở rộ khi các giá trị của chúng ta mang tính vị tha. Nếu lợi ích cá nhân, lợi thế không công bằng hoặc các động cơ phi thế tục khác là nền tảng cho mục đích học hoặc áp dụng số học của chúng ta, thì thành công của chúng ta sẽ bị cản trở bởi một khía cạnh độc đáo của luật tâm linh dường như là người bảo vệ kiến thức bí truyền của cuộc sống: chúng ta càng học nhiều, trách nhiệm của chúng ta đối với kiến thức đó càng lớn. Do đó, bản thân cuộc sống của chúng ta phải là một ví dụ về chân lý và trí tuệ trong hành động. Vì nếu các giác quan siêu hình của chúng ta phát triển đến mức có thể hướng dẫn đáng tin cậy, thì cảm xúc của chúng ta phải luôn được kiểm soát, các quá trình tinh thần của chúng ta phải luôn rõ ràng và không bị ô nhiễm. Sự hướng dẫn thuần túy chưa bao giờ được biết đến là đi qua những con đường hỗn loạn, lộn xộn hoặc hư hỏng.</w:t>
      </w:r>
    </w:p>
    <w:p>
      <w:r>
        <w:br w:type="page"/>
      </w:r>
    </w:p>
    <w:p>
      <w:r>
        <w:t>CHƯƠNG 16 Luân hồi – Chúng ta có quyền lựa chọn không? Rất ít khái niệm trong cuộc sống có vẻ như phân cực quan điểm cá nhân nhiều như câu hỏi về luân hồi. Một mặt, những người chấp nhận nó như một sự thật của cuộc sống thì hòa bình với các nguyên tắc, thấy chúng hợp lý và khả thi. Mặt khác, những người tin vào khái niệm chỉ có một cuộc đời con người có đức tin tôn giáo hoặc bất khả tri để dựa vào thay vì câu trả lời cho rất nhiều câu hỏi siêu hình. Nhóm đầu tiên chấp nhận các hệ thống tôn giáo phương Đông và một số hệ thống hiện đang phát triển ở phương Tây. Nhóm thứ hai phần lớn dựa trên cái mà chúng ta hiện gọi là Cơ đốc giáo, một tập hợp khoảng 1.200 tôn giáo bắt nguồn từ Công giáo La Mã, bản thân nó là sự pha trộn giữa Do Thái giáo cổ đại và Chủ nghĩa đế quốc La Mã, được hình thành khoảng ba thế kỷ sau khi Chúa Jesus bị đóng đinh. Đối với cả hai nhóm, tôi không muốn tranh luận hoặc làm giảm giá trị khoa học của số học, vì nó không phụ thuộc vào niềm tin ủng hộ hay phản đối luân hồi. Tuy nhiên, đối với những người chấp nhận và tìm hiểu thêm về sự đầu thai như là hiện thân tiến bộ của linh hồn trong các hình dạng con người liên tiếp, số học có thể mang lại một ánh sáng mạnh mẽ. Lịch sử ghi lại rằng Pythagoras đã dạy về sự đầu thai (không phải là sự chuyển kiếp như một số tác giả đã gợi ý sai lầm), đưa nó vào triết lý của ông như là yếu tố quan trọng đối với quy tắc đạo đức của hành vi con người. Vì ông nhận ra rằng bất cứ điều gì chúng ta làm đều mang theo một trách nhiệm vĩnh cửu, một trách nhiệm không biến mất khi cơ thể tan rã. (Giá như những người ra quyết định hiện đại nhận thức được điều đó, hành tinh này sẽ không rơi vào tình trạng hỗn loạn sinh thái như hiện nay!) Pythagoras cũng tôn trọng những người thấy khó hoặc không mong muốn chấp nhận sự đầu thai, ông nói rằng, theo thời gian, tất cả mọi người sẽ nhận thức được sự thật, ngay cả khi điều đó có nghĩa là phải chết trước. Đối với những người coi sự đầu thai là một phần hợp lệ của cuộc sống vĩnh hằng, nó cung cấp lý do cho các mối quan hệ, trải nghiệm và tình huống mà nếu không thì sẽ thách thức logic thông thường. Mọi thứ trên Trái đất đều là một khía cạnh của sự thay đổi theo chu kỳ, cho phép tâm trí phân tích của con người lập biểu đồ dự đoán. Nhưng chúng ta sẽ đến một điểm</w:t>
      </w:r>
    </w:p>
    <w:p>
      <w:r>
        <w:br w:type="page"/>
      </w:r>
    </w:p>
    <w:p>
      <w:r>
        <w:t>trong quá trình tiến hóa của chúng ta khi chúng ta đã tốt nghiệp và giải thoát bản thân khỏi chu kỳ nghiệp chướng. Khi chúng ta bắt đầu nhận ra rằng hai điều đau đớn nhất mà cơ thể chúng ta phải chịu đựng là cái chết và sự ra đời, và rằng chúng ta dành toàn bộ thời thanh thiếu niên và phần lớn thời kỳ trưởng thành để làm quen lại với nơi chúng ta đã kết thúc sự phát triển của mình trong chu kỳ cuối cùng, chúng ta bắt đầu nhận ra sự vô ích của việc tuân theo chu kỳ nghiệp chướng và bắt đầu giải thoát bản thân. Không ai trong chúng ta sinh ra đã hoàn hảo. Do đó, mục đích của chúng ta ở đây là tiến hóa hướng tới sự hoàn hảo. Và khi chúng ta nhận thức được cách thức đạt được điều này, chúng ta nhận ra rằng chúng ta cần ở lại đây trong một thời gian dài để hoàn thành sứ mệnh như vậy, thay vì lãng phí thời gian vào việc làm quen lại liên tục với cơ thể vật lý của chúng ta và quang phổ rung động độc đáo của hành tinh này. Đây là nơi chúng ta chắc chắn có một sự lựa chọn - phát triển một chút mỗi kiếp hoặc ở lại đây và hoàn thành tất cả, tận dụng tối đa những gì chúng ta có. Việc ở lại trên bánh xe nghiệp chướng đòi hỏi ít sự lựa chọn - chúng ta chỉ cần tiếp tục làm những gì chúng ta vẫn luôn làm. Nhưng để đưa ra quyết định quan trọng là ở lại đây cho đến khi quá trình phát triển của chúng ta hoàn tất đòi hỏi sức mạnh to lớn về sự kiên cường, tính tiết chế, nhận thức và lòng dũng cảm. Nó cũng đòi hỏi phải duy trì cơ thể chúng ta ở trạng thái khỏe mạnh tối ưu để có thể tiếp tục hoạt động như sứ giả cao quý cho sự tiến hóa của tâm hồn. Tất cả những điều này đòi hỏi phải mở rộng kiến thức về Bản ngã thể chất, tinh thần và tâm linh của chúng ta, một nhận thức mà số học có thể cung cấp một chìa khóa quan trọng. Điều này sẽ có nghĩa là một cách tiếp cận hoàn toàn mới đối với cuộc sống và cách sống. Bạn đã sẵn sàng cho những trải nghiệm thú vị sẽ đồng hành cùng cuộc sống chưa? Tôi mong muốn được chia sẻ hành trình với bạn, nhưng hãy nhớ rằng khi chúng ta đi, không phải cách gió thổi quyết định sự tiến bộ của chúng ta - chúng ta không thể kiểm soát điều đó; sự tiến bộ chỉ đạt được thông qua cách chúng ta giương buồm.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